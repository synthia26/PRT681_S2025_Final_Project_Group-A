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Definition of Ready (DoR) &amp; Definition of Done (DoD) – NT Event Management UAT Stories</w:t>
      </w:r>
    </w:p>
    <w:p>
      <w:r>
        <w:t>This document provides the Definition of Ready (DoR) and Definition of Done (DoD) checklists for all user stories from the NT_Event_Management platform UAT plan. Each story must satisfy the DoR before development begins, and the DoD before it can be closed.</w:t>
      </w:r>
    </w:p>
    <w:p>
      <w:pPr>
        <w:pStyle w:val="Heading2"/>
      </w:pPr>
      <w:r>
        <w:t>UAT-ORG-01 – Create Draft event</w:t>
      </w:r>
    </w:p>
    <w:p>
      <w:r>
        <w:t>**Role:** Organizer</w:t>
        <w:br/>
        <w:t>**Preconditions:** Organizer logged in</w:t>
        <w:br/>
        <w:t>**Steps (high level):** Create event with title, dates, venue/suburb, category, cover; Save as Draft</w:t>
        <w:br/>
        <w:t>**Expected Result:** Draft saved, visible in My Events with status Draft</w:t>
        <w:br/>
        <w:t>**Severity:** H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UAT-ORG-02 – Publish event</w:t>
      </w:r>
    </w:p>
    <w:p>
      <w:r>
        <w:t>**Role:** Organizer</w:t>
        <w:br/>
        <w:t>**Preconditions:** Draft exists with required fields</w:t>
        <w:br/>
        <w:t>**Steps (high level):** Open draft → Publish</w:t>
        <w:br/>
        <w:t>**Expected Result:** Status Published; event appears in attendee search within 1–2 min</w:t>
        <w:br/>
        <w:t>**Severity:** C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UAT-ORG-03 – Inline validation on missing required fields</w:t>
      </w:r>
    </w:p>
    <w:p>
      <w:r>
        <w:t>**Role:** Organizer</w:t>
        <w:br/>
        <w:t>**Preconditions:** —</w:t>
        <w:br/>
        <w:t>**Steps (high level):** Delete title or start time → Publish</w:t>
        <w:br/>
        <w:t>**Expected Result:** Inline errors show field-specific messages; cannot publish</w:t>
        <w:br/>
        <w:t>**Severity:** H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UAT-ORG-04 – Edit published event → republish</w:t>
      </w:r>
    </w:p>
    <w:p>
      <w:r>
        <w:t>**Role:** Organizer</w:t>
        <w:br/>
        <w:t>**Preconditions:** Published event</w:t>
        <w:br/>
        <w:t>**Steps (high level):** Edit description, capacity → Save</w:t>
        <w:br/>
        <w:t>**Expected Result:** Changes visible on detail page; version/audit logged</w:t>
        <w:br/>
        <w:t>**Severity:** M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UAT-ORG-05 – Unpublish/Cancel event</w:t>
      </w:r>
    </w:p>
    <w:p>
      <w:r>
        <w:t>**Role:** Organizer</w:t>
        <w:br/>
        <w:t>**Preconditions:** Published event</w:t>
        <w:br/>
        <w:t>**Steps (high level):** Unpublish/Cancel with reason</w:t>
        <w:br/>
        <w:t>**Expected Result:** Event hidden from search; attendees receive notification (email in test inbox)</w:t>
        <w:br/>
        <w:t>**Severity:** C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UAT-ATT-01 – Search &amp; filter events</w:t>
      </w:r>
    </w:p>
    <w:p>
      <w:r>
        <w:t>**Role:** Attendee</w:t>
        <w:br/>
        <w:t>**Preconditions:** Published events seeded</w:t>
        <w:br/>
        <w:t>**Steps (high level):** Search by keyword, category, date range, suburb</w:t>
        <w:br/>
        <w:t>**Expected Result:** Accurate results; pagination works; empty state handled</w:t>
        <w:br/>
        <w:t>**Severity:** H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UAT-ATT-02 – View event details</w:t>
      </w:r>
    </w:p>
    <w:p>
      <w:r>
        <w:t>**Role:** Attendee</w:t>
        <w:br/>
        <w:t>**Preconditions:** Published event</w:t>
        <w:br/>
        <w:t>**Steps (high level):** Open event page</w:t>
        <w:br/>
        <w:t>**Expected Result:** Correct title, dates (Darwin TZ), venue map, organizer info, remaining capacity</w:t>
        <w:br/>
        <w:t>**Severity:** H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UAT-ATT-03 – Buy ticket (success)</w:t>
      </w:r>
    </w:p>
    <w:p>
      <w:r>
        <w:t>**Role:** Attendee</w:t>
        <w:br/>
        <w:t>**Preconditions:** Payment sandbox ready</w:t>
        <w:br/>
        <w:t>**Steps (high level):** Select ticket → Checkout → Pay (success card)</w:t>
        <w:br/>
        <w:t>**Expected Result:** Order ID generated, confirmation screen; email receipt in test inbox</w:t>
        <w:br/>
        <w:t>**Severity:** C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UAT-ATT-04 – Payment failure handling</w:t>
      </w:r>
    </w:p>
    <w:p>
      <w:r>
        <w:t>**Role:** Attendee</w:t>
        <w:br/>
        <w:t>**Preconditions:** —</w:t>
        <w:br/>
        <w:t>**Steps (high level):** Pay with decline card</w:t>
        <w:br/>
        <w:t>**Expected Result:** Clear error; cart preserved; retry possible</w:t>
        <w:br/>
        <w:t>**Severity:** C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UAT-ATT-05 – Sold-out behavior</w:t>
      </w:r>
    </w:p>
    <w:p>
      <w:r>
        <w:t>**Role:** Attendee</w:t>
        <w:br/>
        <w:t>**Preconditions:** Capacity reached</w:t>
        <w:br/>
        <w:t>**Steps (high level):** Attempt to buy</w:t>
        <w:br/>
        <w:t>**Expected Result:** “Sold out” state; join waitlist (if enabled)</w:t>
        <w:br/>
        <w:t>**Severity:** H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UAT-ATT-06 – Refund/cancel policy surface</w:t>
      </w:r>
    </w:p>
    <w:p>
      <w:r>
        <w:t>**Role:** Attendee</w:t>
        <w:br/>
        <w:t>**Preconditions:** Order exists</w:t>
        <w:br/>
        <w:t>**Steps (high level):** Request cancel/refund</w:t>
        <w:br/>
        <w:t>**Expected Result:** Policy shown; if allowed, refund flow triggers sandbox refund email</w:t>
        <w:br/>
        <w:t>**Severity:** M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UAT-ADM-01 – Content moderation</w:t>
      </w:r>
    </w:p>
    <w:p>
      <w:r>
        <w:t>**Role:** Admin</w:t>
        <w:br/>
        <w:t>**Preconditions:** New/flagged event</w:t>
        <w:br/>
        <w:t>**Steps (high level):** Approve/Reject with notes</w:t>
        <w:br/>
        <w:t>**Expected Result:** Status updates; organizer notified; audit entry stored</w:t>
        <w:br/>
        <w:t>**Severity:** C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UAT-ADM-02 – User roles &amp; access</w:t>
      </w:r>
    </w:p>
    <w:p>
      <w:r>
        <w:t>**Role:** Admin</w:t>
        <w:br/>
        <w:t>**Preconditions:** Seeded users</w:t>
        <w:br/>
        <w:t>**Steps (high level):** Grant Organizer role to attendee; revoke</w:t>
        <w:br/>
        <w:t>**Expected Result:** Access changes take effect; least privilege enforced</w:t>
        <w:br/>
        <w:t>**Severity:** C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UAT-SYS-01 – Emails &amp; notifications</w:t>
      </w:r>
    </w:p>
    <w:p>
      <w:r>
        <w:t>**Role:** System</w:t>
        <w:br/>
        <w:t>**Preconditions:** Test inbox up</w:t>
        <w:br/>
        <w:t>**Steps (high level):** Trigger publish, order, cancel actions</w:t>
        <w:br/>
        <w:t>**Expected Result:** Correct templates, branding, links, timestamps</w:t>
        <w:br/>
        <w:t>**Severity:** H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UAT-ACC-01 – Accessibility sanity</w:t>
      </w:r>
    </w:p>
    <w:p>
      <w:r>
        <w:t>**Role:** A11y</w:t>
        <w:br/>
        <w:t>**Preconditions:** —</w:t>
        <w:br/>
        <w:t>**Steps (high level):** Keyboard-only navigate, images alt text, focus order, basic contrast</w:t>
        <w:br/>
        <w:t>**Expected Result:** Passes WCAG AA sanity checks for MVP</w:t>
        <w:br/>
        <w:t>**Severity:** H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UAT-LOC-01 – Timezone &amp; dates</w:t>
      </w:r>
    </w:p>
    <w:p>
      <w:r>
        <w:t>**Role:** System</w:t>
        <w:br/>
        <w:t>**Preconditions:** Event across midnight</w:t>
        <w:br/>
        <w:t>**Steps (high level):** Check renders in Darwin time; ICS export</w:t>
        <w:br/>
        <w:t>**Expected Result:** Correct local times; no off-by-one date errors</w:t>
        <w:br/>
        <w:t>**Severity:** H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UAT-PERF-01 – Page load smoke</w:t>
      </w:r>
    </w:p>
    <w:p>
      <w:r>
        <w:t>**Role:** System</w:t>
        <w:br/>
        <w:t>**Preconditions:** Seeded data (20+ events)</w:t>
        <w:br/>
        <w:t>**Steps (high level):** Measure first meaningful paint (manual)</w:t>
        <w:br/>
        <w:t>**Expected Result:** Acceptable for MVP (document observed metric)</w:t>
        <w:br/>
        <w:t>**Severity:** M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p>
      <w:pPr>
        <w:pStyle w:val="Heading2"/>
      </w:pPr>
      <w:r>
        <w:t>UAT-SEC-01 – Role-based access</w:t>
      </w:r>
    </w:p>
    <w:p>
      <w:r>
        <w:t>**Role:** Security</w:t>
        <w:br/>
        <w:t>**Preconditions:** Mixed roles</w:t>
        <w:br/>
        <w:t>**Steps (high level):** Ensure attendee cannot access organizer admin pages</w:t>
        <w:br/>
        <w:t>**Expected Result:** Proper 403/redirect; no data leak</w:t>
        <w:br/>
        <w:t>**Severity:** C</w:t>
      </w:r>
    </w:p>
    <w:p>
      <w:pPr>
        <w:pStyle w:val="Heading3"/>
      </w:pPr>
      <w:r>
        <w:t>Definition of Ready (DoR) Checklist</w:t>
      </w:r>
    </w:p>
    <w:p>
      <w:pPr>
        <w:pStyle w:val="ListBullet"/>
      </w:pPr>
      <w:r>
        <w:t>☐ Clear Description – Story written in standard format (who, what, why).</w:t>
      </w:r>
    </w:p>
    <w:p>
      <w:pPr>
        <w:pStyle w:val="ListBullet"/>
      </w:pPr>
      <w:r>
        <w:t>☐ Acceptance Criteria – Defined, testable, and unambiguous.</w:t>
      </w:r>
    </w:p>
    <w:p>
      <w:pPr>
        <w:pStyle w:val="ListBullet"/>
      </w:pPr>
      <w:r>
        <w:t>☐ Preconditions / Dependencies – Identified and documented.</w:t>
      </w:r>
    </w:p>
    <w:p>
      <w:pPr>
        <w:pStyle w:val="ListBullet"/>
      </w:pPr>
      <w:r>
        <w:t>☐ Test Data – Requirements identified (sample input/output if needed).</w:t>
      </w:r>
    </w:p>
    <w:p>
      <w:pPr>
        <w:pStyle w:val="ListBullet"/>
      </w:pPr>
      <w:r>
        <w:t>☐ Priority / Severity – Marked and agreed by stakeholders.</w:t>
      </w:r>
    </w:p>
    <w:p>
      <w:pPr>
        <w:pStyle w:val="ListBullet"/>
      </w:pPr>
      <w:r>
        <w:t>☐ Team Understanding – Story discussed and understood by Dev/QA/PO.</w:t>
      </w:r>
    </w:p>
    <w:p>
      <w:pPr>
        <w:pStyle w:val="Heading3"/>
      </w:pPr>
      <w:r>
        <w:t>Definition of Done (DoD) Checklist</w:t>
      </w:r>
    </w:p>
    <w:p>
      <w:pPr>
        <w:pStyle w:val="ListBullet"/>
      </w:pPr>
      <w:r>
        <w:t>☐ Code Complete – All development tasks finished and peer reviewed.</w:t>
      </w:r>
    </w:p>
    <w:p>
      <w:pPr>
        <w:pStyle w:val="ListBullet"/>
      </w:pPr>
      <w:r>
        <w:t>☐ Unit &amp; Integration Tests – Written, executed, and passed successfully.</w:t>
      </w:r>
    </w:p>
    <w:p>
      <w:pPr>
        <w:pStyle w:val="ListBullet"/>
      </w:pPr>
      <w:r>
        <w:t>☐ Acceptance Criteria Met – Verified against the story’s acceptance criteria.</w:t>
      </w:r>
    </w:p>
    <w:p>
      <w:pPr>
        <w:pStyle w:val="ListBullet"/>
      </w:pPr>
      <w:r>
        <w:t>☐ Regression Tested – Ensures no break in existing functionality.</w:t>
      </w:r>
    </w:p>
    <w:p>
      <w:pPr>
        <w:pStyle w:val="ListBullet"/>
      </w:pPr>
      <w:r>
        <w:t>☐ UI/UX Validated – Matches design and usability standards.</w:t>
      </w:r>
    </w:p>
    <w:p>
      <w:pPr>
        <w:pStyle w:val="ListBullet"/>
      </w:pPr>
      <w:r>
        <w:t>☐ Documentation Updated – Confluence / Wiki / user guides updated.</w:t>
      </w:r>
    </w:p>
    <w:p>
      <w:pPr>
        <w:pStyle w:val="ListBullet"/>
      </w:pPr>
      <w:r>
        <w:t>☐ Build Integrated – Successfully deployed to QA/UAT environment.</w:t>
      </w:r>
    </w:p>
    <w:p>
      <w:pPr>
        <w:pStyle w:val="ListBullet"/>
      </w:pPr>
      <w:r>
        <w:t>☐ PO Sign-off – Product Owner/BA confirms it meets the business need.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