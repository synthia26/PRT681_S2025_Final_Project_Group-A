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247E4" w14:textId="1E1CA4E3" w:rsidR="001E50A0" w:rsidRDefault="00000000">
      <w:pPr>
        <w:pStyle w:val="Title"/>
      </w:pPr>
      <w:r>
        <w:t xml:space="preserve">Business Analyst </w:t>
      </w:r>
      <w:r w:rsidR="009A52CE">
        <w:t>Professional Development</w:t>
      </w:r>
      <w:r>
        <w:t xml:space="preserve"> Plan</w:t>
      </w:r>
      <w:r w:rsidR="000D3F16">
        <w:t xml:space="preserve"> </w:t>
      </w:r>
      <w:r w:rsidR="0011103C">
        <w:t>20-Day</w:t>
      </w:r>
      <w:r w:rsidR="000D3F16">
        <w:t xml:space="preserve"> Plan </w:t>
      </w:r>
    </w:p>
    <w:p w14:paraId="0CDCBBBD" w14:textId="77777777" w:rsidR="001E50A0" w:rsidRDefault="00000000">
      <w:r>
        <w:t xml:space="preserve">This plan is designed for aspiring Business Analysts seeking to develop practical, industry-ready skills in 20 days. </w:t>
      </w:r>
      <w:r w:rsidRPr="00EE6B3D">
        <w:rPr>
          <w:b/>
          <w:bCs/>
        </w:rPr>
        <w:t>It focuses on tools, technologies, and workflows commonly used in Business Analysis roles</w:t>
      </w:r>
      <w:r>
        <w:t>, following a progressive weekly structure.</w:t>
      </w:r>
    </w:p>
    <w:p w14:paraId="0B1B0732" w14:textId="77777777" w:rsidR="001E50A0" w:rsidRDefault="00000000">
      <w:pPr>
        <w:pStyle w:val="Heading1"/>
      </w:pPr>
      <w:r>
        <w:t>1. Tools / Technologies &amp; Learning Resources</w:t>
      </w:r>
    </w:p>
    <w:p w14:paraId="26EFD239" w14:textId="77777777" w:rsidR="001E50A0" w:rsidRDefault="00000000">
      <w:r>
        <w:t>Below is a curated list of essential Business Analysis tools and resources to guide structured learning.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900"/>
        <w:gridCol w:w="810"/>
        <w:gridCol w:w="2520"/>
        <w:gridCol w:w="2430"/>
        <w:gridCol w:w="1278"/>
      </w:tblGrid>
      <w:tr w:rsidR="001E50A0" w14:paraId="0E73CCB7" w14:textId="77777777" w:rsidTr="009A52CE">
        <w:tc>
          <w:tcPr>
            <w:tcW w:w="918" w:type="dxa"/>
          </w:tcPr>
          <w:p w14:paraId="59608C01" w14:textId="77777777" w:rsidR="001E50A0" w:rsidRDefault="00000000">
            <w:r>
              <w:t>Tool / Technology</w:t>
            </w:r>
          </w:p>
        </w:tc>
        <w:tc>
          <w:tcPr>
            <w:tcW w:w="900" w:type="dxa"/>
          </w:tcPr>
          <w:p w14:paraId="67E7DE26" w14:textId="77777777" w:rsidR="001E50A0" w:rsidRDefault="00000000">
            <w:r>
              <w:t>Category / Role</w:t>
            </w:r>
          </w:p>
        </w:tc>
        <w:tc>
          <w:tcPr>
            <w:tcW w:w="810" w:type="dxa"/>
          </w:tcPr>
          <w:p w14:paraId="45424533" w14:textId="77777777" w:rsidR="001E50A0" w:rsidRDefault="00000000">
            <w:r>
              <w:t>Purpose / Use-Case for BA</w:t>
            </w:r>
          </w:p>
        </w:tc>
        <w:tc>
          <w:tcPr>
            <w:tcW w:w="2520" w:type="dxa"/>
          </w:tcPr>
          <w:p w14:paraId="1A6596DD" w14:textId="77777777" w:rsidR="001E50A0" w:rsidRDefault="00000000">
            <w:r>
              <w:t>LinkedIn Learning / Course</w:t>
            </w:r>
          </w:p>
        </w:tc>
        <w:tc>
          <w:tcPr>
            <w:tcW w:w="2430" w:type="dxa"/>
          </w:tcPr>
          <w:p w14:paraId="46594DE3" w14:textId="77777777" w:rsidR="001E50A0" w:rsidRDefault="00000000">
            <w:r>
              <w:t>YouTube / Video Tutorial</w:t>
            </w:r>
          </w:p>
        </w:tc>
        <w:tc>
          <w:tcPr>
            <w:tcW w:w="1278" w:type="dxa"/>
          </w:tcPr>
          <w:p w14:paraId="6B0DE0BE" w14:textId="77777777" w:rsidR="001E50A0" w:rsidRDefault="00000000">
            <w:r>
              <w:t>Official Docs / Material</w:t>
            </w:r>
          </w:p>
        </w:tc>
      </w:tr>
      <w:tr w:rsidR="001E50A0" w14:paraId="3C8C6749" w14:textId="77777777" w:rsidTr="009A52CE">
        <w:tc>
          <w:tcPr>
            <w:tcW w:w="918" w:type="dxa"/>
          </w:tcPr>
          <w:p w14:paraId="0B814D58" w14:textId="77777777" w:rsidR="001E50A0" w:rsidRDefault="00000000">
            <w:r>
              <w:t>Excel / Advanced Excel</w:t>
            </w:r>
          </w:p>
        </w:tc>
        <w:tc>
          <w:tcPr>
            <w:tcW w:w="900" w:type="dxa"/>
          </w:tcPr>
          <w:p w14:paraId="7A80D9AB" w14:textId="77777777" w:rsidR="001E50A0" w:rsidRDefault="00000000">
            <w:r>
              <w:t>Data / Analysis</w:t>
            </w:r>
          </w:p>
        </w:tc>
        <w:tc>
          <w:tcPr>
            <w:tcW w:w="810" w:type="dxa"/>
          </w:tcPr>
          <w:p w14:paraId="3C2B77DF" w14:textId="4AF0D739" w:rsidR="001E50A0" w:rsidRDefault="00000000">
            <w:r>
              <w:t xml:space="preserve">Data cleaning, pivot tables, scenario analysis, </w:t>
            </w:r>
            <w:r w:rsidR="00EE6B3D">
              <w:t xml:space="preserve">and </w:t>
            </w:r>
            <w:r>
              <w:t>modeling</w:t>
            </w:r>
          </w:p>
        </w:tc>
        <w:tc>
          <w:tcPr>
            <w:tcW w:w="2520" w:type="dxa"/>
          </w:tcPr>
          <w:p w14:paraId="3F38CC8D" w14:textId="77777777" w:rsidR="001E50A0" w:rsidRDefault="00000000">
            <w:r>
              <w:t>Excel for Business Analysts (LinkedIn)</w:t>
            </w:r>
          </w:p>
          <w:p w14:paraId="7A19EAA1" w14:textId="38D40B54" w:rsidR="009C1047" w:rsidRDefault="003A7412">
            <w:hyperlink r:id="rId6" w:history="1">
              <w:r w:rsidRPr="00641030">
                <w:rPr>
                  <w:rStyle w:val="Hyperlink"/>
                </w:rPr>
                <w:t>https://www.classcentral.com/course/linkedin-learning-excel-for-business-analysts-39789?utm_source=chatgpt.com</w:t>
              </w:r>
            </w:hyperlink>
          </w:p>
          <w:p w14:paraId="6AA27E80" w14:textId="69C1EDCC" w:rsidR="003A7412" w:rsidRDefault="003A7412"/>
        </w:tc>
        <w:tc>
          <w:tcPr>
            <w:tcW w:w="2430" w:type="dxa"/>
          </w:tcPr>
          <w:p w14:paraId="76DBE231" w14:textId="77777777" w:rsidR="001E50A0" w:rsidRDefault="00000000">
            <w:r>
              <w:t>Excel Pivot Table Tutorials</w:t>
            </w:r>
          </w:p>
        </w:tc>
        <w:tc>
          <w:tcPr>
            <w:tcW w:w="1278" w:type="dxa"/>
          </w:tcPr>
          <w:p w14:paraId="6C816F01" w14:textId="77777777" w:rsidR="001E50A0" w:rsidRDefault="00000000">
            <w:r>
              <w:t>Microsoft Excel Docs</w:t>
            </w:r>
          </w:p>
        </w:tc>
      </w:tr>
      <w:tr w:rsidR="001E50A0" w14:paraId="5A869E33" w14:textId="77777777" w:rsidTr="009A52CE">
        <w:tc>
          <w:tcPr>
            <w:tcW w:w="918" w:type="dxa"/>
          </w:tcPr>
          <w:p w14:paraId="716320FA" w14:textId="77777777" w:rsidR="001E50A0" w:rsidRDefault="00000000">
            <w:r>
              <w:t>Power BI</w:t>
            </w:r>
          </w:p>
        </w:tc>
        <w:tc>
          <w:tcPr>
            <w:tcW w:w="900" w:type="dxa"/>
          </w:tcPr>
          <w:p w14:paraId="02F4FF46" w14:textId="77777777" w:rsidR="001E50A0" w:rsidRDefault="00000000">
            <w:r>
              <w:t>BI / Visualization</w:t>
            </w:r>
          </w:p>
        </w:tc>
        <w:tc>
          <w:tcPr>
            <w:tcW w:w="810" w:type="dxa"/>
          </w:tcPr>
          <w:p w14:paraId="0BF1DC00" w14:textId="77777777" w:rsidR="001E50A0" w:rsidRDefault="00000000">
            <w:r>
              <w:t>Create dashboards and reports</w:t>
            </w:r>
          </w:p>
        </w:tc>
        <w:tc>
          <w:tcPr>
            <w:tcW w:w="2520" w:type="dxa"/>
          </w:tcPr>
          <w:p w14:paraId="15A2D520" w14:textId="77777777" w:rsidR="001E50A0" w:rsidRDefault="00000000">
            <w:r>
              <w:t>Power BI Essential Training (LinkedIn)</w:t>
            </w:r>
          </w:p>
          <w:p w14:paraId="46EA010C" w14:textId="3EFD1F09" w:rsidR="003A7412" w:rsidRDefault="003A7412">
            <w:hyperlink r:id="rId7" w:history="1">
              <w:r w:rsidRPr="00641030">
                <w:rPr>
                  <w:rStyle w:val="Hyperlink"/>
                </w:rPr>
                <w:t>https://solutionsreview.com/business-intelligence/best-linkedin-learning-data-analytics-courses/?utm_source=c</w:t>
              </w:r>
              <w:r w:rsidRPr="00641030">
                <w:rPr>
                  <w:rStyle w:val="Hyperlink"/>
                </w:rPr>
                <w:lastRenderedPageBreak/>
                <w:t>hatgpt.com</w:t>
              </w:r>
            </w:hyperlink>
          </w:p>
          <w:p w14:paraId="5891AEFD" w14:textId="55C1B171" w:rsidR="003A7412" w:rsidRDefault="003A7412"/>
        </w:tc>
        <w:tc>
          <w:tcPr>
            <w:tcW w:w="2430" w:type="dxa"/>
          </w:tcPr>
          <w:p w14:paraId="1A576BD5" w14:textId="77777777" w:rsidR="001E50A0" w:rsidRDefault="00000000">
            <w:r>
              <w:lastRenderedPageBreak/>
              <w:t>Power BI Tutorial for Beginners</w:t>
            </w:r>
          </w:p>
          <w:p w14:paraId="30DEE1AF" w14:textId="39105BCA" w:rsidR="00353C0A" w:rsidRDefault="00353C0A">
            <w:hyperlink r:id="rId8" w:history="1">
              <w:r w:rsidRPr="00641030">
                <w:rPr>
                  <w:rStyle w:val="Hyperlink"/>
                </w:rPr>
                <w:t>https://www.youtube.com/watch?v=VaOhNqNtGGE</w:t>
              </w:r>
            </w:hyperlink>
          </w:p>
          <w:p w14:paraId="67F2F937" w14:textId="40249DAA" w:rsidR="00353C0A" w:rsidRDefault="00353C0A"/>
        </w:tc>
        <w:tc>
          <w:tcPr>
            <w:tcW w:w="1278" w:type="dxa"/>
          </w:tcPr>
          <w:p w14:paraId="6F4F9150" w14:textId="77777777" w:rsidR="001E50A0" w:rsidRDefault="00000000">
            <w:r>
              <w:t>Microsoft Power BI Docs</w:t>
            </w:r>
          </w:p>
        </w:tc>
      </w:tr>
      <w:tr w:rsidR="001E50A0" w14:paraId="2A168F6A" w14:textId="77777777" w:rsidTr="009A52CE">
        <w:tc>
          <w:tcPr>
            <w:tcW w:w="918" w:type="dxa"/>
          </w:tcPr>
          <w:p w14:paraId="796FF958" w14:textId="77777777" w:rsidR="001E50A0" w:rsidRDefault="00000000">
            <w:r>
              <w:t>SQL</w:t>
            </w:r>
          </w:p>
        </w:tc>
        <w:tc>
          <w:tcPr>
            <w:tcW w:w="900" w:type="dxa"/>
          </w:tcPr>
          <w:p w14:paraId="57BD979C" w14:textId="77777777" w:rsidR="001E50A0" w:rsidRDefault="00000000">
            <w:r>
              <w:t>Data / Analytics</w:t>
            </w:r>
          </w:p>
        </w:tc>
        <w:tc>
          <w:tcPr>
            <w:tcW w:w="810" w:type="dxa"/>
          </w:tcPr>
          <w:p w14:paraId="1F6E1237" w14:textId="77777777" w:rsidR="001E50A0" w:rsidRDefault="00000000">
            <w:r>
              <w:t>Extract and analyze data from databases</w:t>
            </w:r>
          </w:p>
        </w:tc>
        <w:tc>
          <w:tcPr>
            <w:tcW w:w="2520" w:type="dxa"/>
          </w:tcPr>
          <w:p w14:paraId="085B60A0" w14:textId="77777777" w:rsidR="001E50A0" w:rsidRDefault="00000000">
            <w:r>
              <w:t>SQL for Data Analysts (LinkedIn)</w:t>
            </w:r>
          </w:p>
          <w:p w14:paraId="7F75FC86" w14:textId="5F28DC8A" w:rsidR="00E5670B" w:rsidRDefault="00E5670B">
            <w:hyperlink r:id="rId9" w:history="1">
              <w:r w:rsidRPr="00641030">
                <w:rPr>
                  <w:rStyle w:val="Hyperlink"/>
                </w:rPr>
                <w:t>https://www.linkedin.com/learning/learning-sql-programming-8382385</w:t>
              </w:r>
            </w:hyperlink>
          </w:p>
          <w:p w14:paraId="5CBD99F3" w14:textId="52EA982A" w:rsidR="00E5670B" w:rsidRDefault="00E5670B"/>
        </w:tc>
        <w:tc>
          <w:tcPr>
            <w:tcW w:w="2430" w:type="dxa"/>
          </w:tcPr>
          <w:p w14:paraId="70C7F48A" w14:textId="77777777" w:rsidR="001E50A0" w:rsidRDefault="00000000">
            <w:r>
              <w:t>SQL for Beginners Playlist</w:t>
            </w:r>
          </w:p>
        </w:tc>
        <w:tc>
          <w:tcPr>
            <w:tcW w:w="1278" w:type="dxa"/>
          </w:tcPr>
          <w:p w14:paraId="41FD363D" w14:textId="77777777" w:rsidR="001E50A0" w:rsidRDefault="00000000">
            <w:r>
              <w:t>MySQL / PostgreSQL Reference</w:t>
            </w:r>
          </w:p>
        </w:tc>
      </w:tr>
      <w:tr w:rsidR="001E50A0" w14:paraId="05A57E67" w14:textId="77777777" w:rsidTr="009A52CE">
        <w:tc>
          <w:tcPr>
            <w:tcW w:w="918" w:type="dxa"/>
          </w:tcPr>
          <w:p w14:paraId="3E889366" w14:textId="77777777" w:rsidR="001E50A0" w:rsidRDefault="00000000">
            <w:r>
              <w:t>BPMN / Process Modeling</w:t>
            </w:r>
          </w:p>
        </w:tc>
        <w:tc>
          <w:tcPr>
            <w:tcW w:w="900" w:type="dxa"/>
          </w:tcPr>
          <w:p w14:paraId="188B8B3F" w14:textId="77777777" w:rsidR="001E50A0" w:rsidRDefault="00000000">
            <w:r>
              <w:t>Diagramming</w:t>
            </w:r>
          </w:p>
        </w:tc>
        <w:tc>
          <w:tcPr>
            <w:tcW w:w="810" w:type="dxa"/>
          </w:tcPr>
          <w:p w14:paraId="3C69A589" w14:textId="77777777" w:rsidR="001E50A0" w:rsidRDefault="00000000">
            <w:r>
              <w:t>Visualize business processes and workflows</w:t>
            </w:r>
          </w:p>
        </w:tc>
        <w:tc>
          <w:tcPr>
            <w:tcW w:w="2520" w:type="dxa"/>
          </w:tcPr>
          <w:p w14:paraId="64828759" w14:textId="77777777" w:rsidR="001E50A0" w:rsidRDefault="00000000">
            <w:r>
              <w:t>Business Process Modeling (LinkedIn)</w:t>
            </w:r>
          </w:p>
          <w:p w14:paraId="7E8F3BB1" w14:textId="77777777" w:rsidR="003A7412" w:rsidRDefault="003A7412" w:rsidP="003A741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10" w:history="1">
              <w:r>
                <w:rPr>
                  <w:rStyle w:val="Hyperlink"/>
                  <w:rFonts w:ascii="Calibri" w:eastAsiaTheme="majorEastAsia" w:hAnsi="Calibri" w:cs="Calibri"/>
                  <w:sz w:val="22"/>
                  <w:szCs w:val="22"/>
                </w:rPr>
                <w:t>https://www.linkedin.com/learning/paths/getting-started-as-a-business-analyst?u=49050689</w:t>
              </w:r>
            </w:hyperlink>
          </w:p>
          <w:p w14:paraId="3C0054B5" w14:textId="77777777" w:rsidR="003A7412" w:rsidRDefault="003A7412"/>
        </w:tc>
        <w:tc>
          <w:tcPr>
            <w:tcW w:w="2430" w:type="dxa"/>
          </w:tcPr>
          <w:p w14:paraId="24D923F8" w14:textId="77777777" w:rsidR="001E50A0" w:rsidRDefault="00000000">
            <w:r>
              <w:t>BPMN Tutorials Playlist</w:t>
            </w:r>
          </w:p>
          <w:p w14:paraId="23D4B92F" w14:textId="7DDED394" w:rsidR="00353C0A" w:rsidRDefault="00353C0A">
            <w:hyperlink r:id="rId11" w:history="1">
              <w:r w:rsidRPr="00641030">
                <w:rPr>
                  <w:rStyle w:val="Hyperlink"/>
                </w:rPr>
                <w:t>https://www.youtube.com/playlist?list=PLAXnmMN6r27CdIq0wHMbkvuoB--_MSeW8</w:t>
              </w:r>
            </w:hyperlink>
          </w:p>
          <w:p w14:paraId="322F8E4A" w14:textId="4711CA27" w:rsidR="00353C0A" w:rsidRDefault="00353C0A">
            <w:hyperlink r:id="rId12" w:history="1">
              <w:r w:rsidRPr="00641030">
                <w:rPr>
                  <w:rStyle w:val="Hyperlink"/>
                </w:rPr>
                <w:t>https://www.youtube.com/watch?v=Eutdbh03W5k</w:t>
              </w:r>
            </w:hyperlink>
          </w:p>
          <w:p w14:paraId="73BE78B8" w14:textId="1DF8A54A" w:rsidR="00353C0A" w:rsidRDefault="00353C0A"/>
        </w:tc>
        <w:tc>
          <w:tcPr>
            <w:tcW w:w="1278" w:type="dxa"/>
          </w:tcPr>
          <w:p w14:paraId="6D2A2A4B" w14:textId="77777777" w:rsidR="001E50A0" w:rsidRDefault="00000000">
            <w:r>
              <w:t>BPMN 2.0 Specification</w:t>
            </w:r>
          </w:p>
        </w:tc>
      </w:tr>
      <w:tr w:rsidR="001E50A0" w14:paraId="441E3DDA" w14:textId="77777777" w:rsidTr="009A52CE">
        <w:tc>
          <w:tcPr>
            <w:tcW w:w="918" w:type="dxa"/>
          </w:tcPr>
          <w:p w14:paraId="38EEF256" w14:textId="77777777" w:rsidR="001E50A0" w:rsidRDefault="00000000">
            <w:r>
              <w:t>JIRA / Confluence</w:t>
            </w:r>
          </w:p>
        </w:tc>
        <w:tc>
          <w:tcPr>
            <w:tcW w:w="900" w:type="dxa"/>
          </w:tcPr>
          <w:p w14:paraId="41D39A92" w14:textId="77777777" w:rsidR="001E50A0" w:rsidRDefault="00000000">
            <w:r>
              <w:t>Requirements / Collaboration</w:t>
            </w:r>
          </w:p>
        </w:tc>
        <w:tc>
          <w:tcPr>
            <w:tcW w:w="810" w:type="dxa"/>
          </w:tcPr>
          <w:p w14:paraId="6DDD97E5" w14:textId="77777777" w:rsidR="001E50A0" w:rsidRDefault="00000000">
            <w:r>
              <w:t>Track tasks and document specs</w:t>
            </w:r>
          </w:p>
        </w:tc>
        <w:tc>
          <w:tcPr>
            <w:tcW w:w="2520" w:type="dxa"/>
          </w:tcPr>
          <w:p w14:paraId="4110E72B" w14:textId="77777777" w:rsidR="001E50A0" w:rsidRDefault="00000000">
            <w:r>
              <w:t>Requirements Elicitation (LinkedIn)</w:t>
            </w:r>
          </w:p>
          <w:p w14:paraId="45A48345" w14:textId="732217C0" w:rsidR="00353C0A" w:rsidRDefault="00353C0A">
            <w:hyperlink r:id="rId13" w:history="1">
              <w:r w:rsidRPr="00641030">
                <w:rPr>
                  <w:rStyle w:val="Hyperlink"/>
                </w:rPr>
                <w:t>https://www.ba-squared.com/online-learning/linkedin-learning/?utm_source=chatgpt.com</w:t>
              </w:r>
            </w:hyperlink>
          </w:p>
          <w:p w14:paraId="6919299F" w14:textId="51DCBEF2" w:rsidR="00353C0A" w:rsidRDefault="00353C0A"/>
        </w:tc>
        <w:tc>
          <w:tcPr>
            <w:tcW w:w="2430" w:type="dxa"/>
          </w:tcPr>
          <w:p w14:paraId="055E954D" w14:textId="77777777" w:rsidR="001E50A0" w:rsidRDefault="00000000">
            <w:r>
              <w:t>JIRA for BA YouTube Series</w:t>
            </w:r>
          </w:p>
        </w:tc>
        <w:tc>
          <w:tcPr>
            <w:tcW w:w="1278" w:type="dxa"/>
          </w:tcPr>
          <w:p w14:paraId="18926AF7" w14:textId="77777777" w:rsidR="001E50A0" w:rsidRDefault="00000000">
            <w:r>
              <w:t>Atlassian Docs</w:t>
            </w:r>
          </w:p>
        </w:tc>
      </w:tr>
      <w:tr w:rsidR="001E50A0" w14:paraId="095E1B11" w14:textId="77777777" w:rsidTr="009A52CE">
        <w:tc>
          <w:tcPr>
            <w:tcW w:w="918" w:type="dxa"/>
          </w:tcPr>
          <w:p w14:paraId="5737AFE8" w14:textId="77777777" w:rsidR="001E50A0" w:rsidRDefault="00000000">
            <w:r>
              <w:t>Agile / Scrum Tools</w:t>
            </w:r>
          </w:p>
        </w:tc>
        <w:tc>
          <w:tcPr>
            <w:tcW w:w="900" w:type="dxa"/>
          </w:tcPr>
          <w:p w14:paraId="0E643DB6" w14:textId="77777777" w:rsidR="001E50A0" w:rsidRDefault="00000000">
            <w:r>
              <w:t>Delivery / Agile</w:t>
            </w:r>
          </w:p>
        </w:tc>
        <w:tc>
          <w:tcPr>
            <w:tcW w:w="810" w:type="dxa"/>
          </w:tcPr>
          <w:p w14:paraId="36A02E35" w14:textId="77777777" w:rsidR="001E50A0" w:rsidRDefault="00000000">
            <w:r>
              <w:t xml:space="preserve">Work with sprints, backlog, and agile </w:t>
            </w:r>
            <w:r>
              <w:lastRenderedPageBreak/>
              <w:t>teams</w:t>
            </w:r>
          </w:p>
        </w:tc>
        <w:tc>
          <w:tcPr>
            <w:tcW w:w="2520" w:type="dxa"/>
          </w:tcPr>
          <w:p w14:paraId="450E689B" w14:textId="77777777" w:rsidR="001E50A0" w:rsidRDefault="00000000">
            <w:r>
              <w:lastRenderedPageBreak/>
              <w:t>Agile Requirements Foundations (LinkedIn)</w:t>
            </w:r>
          </w:p>
          <w:p w14:paraId="54CFED15" w14:textId="77777777" w:rsidR="00353C0A" w:rsidRDefault="00353C0A" w:rsidP="00353C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14" w:history="1">
              <w:r>
                <w:rPr>
                  <w:rStyle w:val="Hyperlink"/>
                  <w:rFonts w:ascii="Calibri" w:eastAsiaTheme="majorEastAsia" w:hAnsi="Calibri" w:cs="Calibri"/>
                  <w:sz w:val="22"/>
                  <w:szCs w:val="22"/>
                </w:rPr>
                <w:t>https://www.linkedin.com/learning/paths/improve-your-business-analysis-skills?u=49050689</w:t>
              </w:r>
            </w:hyperlink>
          </w:p>
          <w:p w14:paraId="3A197ED9" w14:textId="77777777" w:rsidR="00353C0A" w:rsidRDefault="00353C0A"/>
        </w:tc>
        <w:tc>
          <w:tcPr>
            <w:tcW w:w="2430" w:type="dxa"/>
          </w:tcPr>
          <w:p w14:paraId="7F240B44" w14:textId="77777777" w:rsidR="001E50A0" w:rsidRDefault="00000000">
            <w:r>
              <w:t>Scrum for BA</w:t>
            </w:r>
          </w:p>
        </w:tc>
        <w:tc>
          <w:tcPr>
            <w:tcW w:w="1278" w:type="dxa"/>
          </w:tcPr>
          <w:p w14:paraId="24D13800" w14:textId="77777777" w:rsidR="001E50A0" w:rsidRDefault="00000000">
            <w:r>
              <w:t>Scrum Guide</w:t>
            </w:r>
          </w:p>
        </w:tc>
      </w:tr>
      <w:tr w:rsidR="001E50A0" w14:paraId="6E8F1BC9" w14:textId="77777777" w:rsidTr="009A52CE">
        <w:tc>
          <w:tcPr>
            <w:tcW w:w="918" w:type="dxa"/>
          </w:tcPr>
          <w:p w14:paraId="7A40FE17" w14:textId="77777777" w:rsidR="001E50A0" w:rsidRDefault="00000000">
            <w:r>
              <w:t>Lucidchart / Miro</w:t>
            </w:r>
          </w:p>
        </w:tc>
        <w:tc>
          <w:tcPr>
            <w:tcW w:w="900" w:type="dxa"/>
          </w:tcPr>
          <w:p w14:paraId="2A60AAEC" w14:textId="77777777" w:rsidR="001E50A0" w:rsidRDefault="00000000">
            <w:r>
              <w:t>Visualization</w:t>
            </w:r>
          </w:p>
        </w:tc>
        <w:tc>
          <w:tcPr>
            <w:tcW w:w="810" w:type="dxa"/>
          </w:tcPr>
          <w:p w14:paraId="5989EF3B" w14:textId="77777777" w:rsidR="001E50A0" w:rsidRDefault="00000000">
            <w:r>
              <w:t>Create flowcharts and stakeholder diagrams</w:t>
            </w:r>
          </w:p>
        </w:tc>
        <w:tc>
          <w:tcPr>
            <w:tcW w:w="2520" w:type="dxa"/>
          </w:tcPr>
          <w:p w14:paraId="0BC7B224" w14:textId="77777777" w:rsidR="001E50A0" w:rsidRDefault="00000000">
            <w:r>
              <w:t>UX Diagramming Basics (LinkedIn)</w:t>
            </w:r>
          </w:p>
          <w:p w14:paraId="1BAB9FEC" w14:textId="77777777" w:rsidR="00353C0A" w:rsidRDefault="00353C0A"/>
        </w:tc>
        <w:tc>
          <w:tcPr>
            <w:tcW w:w="2430" w:type="dxa"/>
          </w:tcPr>
          <w:p w14:paraId="2222F362" w14:textId="77777777" w:rsidR="001E50A0" w:rsidRDefault="00000000">
            <w:r>
              <w:t>Lucidchart for BA</w:t>
            </w:r>
          </w:p>
        </w:tc>
        <w:tc>
          <w:tcPr>
            <w:tcW w:w="1278" w:type="dxa"/>
          </w:tcPr>
          <w:p w14:paraId="31DFB77E" w14:textId="77777777" w:rsidR="001E50A0" w:rsidRDefault="00000000">
            <w:r>
              <w:t>Lucidchart Docs</w:t>
            </w:r>
          </w:p>
        </w:tc>
      </w:tr>
      <w:tr w:rsidR="001E50A0" w14:paraId="10EEC745" w14:textId="77777777" w:rsidTr="009A52CE">
        <w:tc>
          <w:tcPr>
            <w:tcW w:w="918" w:type="dxa"/>
          </w:tcPr>
          <w:p w14:paraId="0329E502" w14:textId="77777777" w:rsidR="001E50A0" w:rsidRDefault="00000000">
            <w:r>
              <w:t>CRM / ERP (Salesforce, SAP, Zoho)</w:t>
            </w:r>
          </w:p>
        </w:tc>
        <w:tc>
          <w:tcPr>
            <w:tcW w:w="900" w:type="dxa"/>
          </w:tcPr>
          <w:p w14:paraId="79434248" w14:textId="77777777" w:rsidR="001E50A0" w:rsidRDefault="00000000">
            <w:r>
              <w:t>Enterprise Systems</w:t>
            </w:r>
          </w:p>
        </w:tc>
        <w:tc>
          <w:tcPr>
            <w:tcW w:w="810" w:type="dxa"/>
          </w:tcPr>
          <w:p w14:paraId="2452CC15" w14:textId="77777777" w:rsidR="001E50A0" w:rsidRDefault="00000000">
            <w:r>
              <w:t>Understand common enterprise tools</w:t>
            </w:r>
          </w:p>
        </w:tc>
        <w:tc>
          <w:tcPr>
            <w:tcW w:w="2520" w:type="dxa"/>
          </w:tcPr>
          <w:p w14:paraId="176BF8DB" w14:textId="77777777" w:rsidR="001E50A0" w:rsidRDefault="00000000">
            <w:r>
              <w:t>Salesforce Admin Essentials</w:t>
            </w:r>
          </w:p>
        </w:tc>
        <w:tc>
          <w:tcPr>
            <w:tcW w:w="2430" w:type="dxa"/>
          </w:tcPr>
          <w:p w14:paraId="24369804" w14:textId="77777777" w:rsidR="001E50A0" w:rsidRDefault="00000000">
            <w:r>
              <w:t>Salesforce for Beginners</w:t>
            </w:r>
          </w:p>
        </w:tc>
        <w:tc>
          <w:tcPr>
            <w:tcW w:w="1278" w:type="dxa"/>
          </w:tcPr>
          <w:p w14:paraId="5D729C9B" w14:textId="77777777" w:rsidR="001E50A0" w:rsidRDefault="00000000">
            <w:r>
              <w:t>Vendor Docs / Trailhead</w:t>
            </w:r>
          </w:p>
        </w:tc>
      </w:tr>
      <w:tr w:rsidR="001E50A0" w14:paraId="71EF267E" w14:textId="77777777" w:rsidTr="009A52CE">
        <w:tc>
          <w:tcPr>
            <w:tcW w:w="918" w:type="dxa"/>
          </w:tcPr>
          <w:p w14:paraId="335F5731" w14:textId="77777777" w:rsidR="001E50A0" w:rsidRDefault="00000000">
            <w:r>
              <w:t>AI Tools (ChatGPT, Bard)</w:t>
            </w:r>
          </w:p>
        </w:tc>
        <w:tc>
          <w:tcPr>
            <w:tcW w:w="900" w:type="dxa"/>
          </w:tcPr>
          <w:p w14:paraId="6BA0C452" w14:textId="77777777" w:rsidR="001E50A0" w:rsidRDefault="00000000">
            <w:r>
              <w:t>Emerging Tech</w:t>
            </w:r>
          </w:p>
        </w:tc>
        <w:tc>
          <w:tcPr>
            <w:tcW w:w="810" w:type="dxa"/>
          </w:tcPr>
          <w:p w14:paraId="11986F9C" w14:textId="147D7CA0" w:rsidR="001E50A0" w:rsidRDefault="00000000">
            <w:r>
              <w:t xml:space="preserve">Use AI in analysis, prototyping, </w:t>
            </w:r>
            <w:r w:rsidR="00EE6B3D">
              <w:t xml:space="preserve">and </w:t>
            </w:r>
            <w:r>
              <w:t>prompt design</w:t>
            </w:r>
          </w:p>
        </w:tc>
        <w:tc>
          <w:tcPr>
            <w:tcW w:w="2520" w:type="dxa"/>
          </w:tcPr>
          <w:p w14:paraId="1FFE63DA" w14:textId="77777777" w:rsidR="001E50A0" w:rsidRDefault="00000000">
            <w:r>
              <w:t>AI for Business Analysts (LinkedIn)</w:t>
            </w:r>
          </w:p>
        </w:tc>
        <w:tc>
          <w:tcPr>
            <w:tcW w:w="2430" w:type="dxa"/>
          </w:tcPr>
          <w:p w14:paraId="7D49742A" w14:textId="77777777" w:rsidR="001E50A0" w:rsidRDefault="00000000">
            <w:r>
              <w:t>Prompt Engineering Tutorials</w:t>
            </w:r>
          </w:p>
        </w:tc>
        <w:tc>
          <w:tcPr>
            <w:tcW w:w="1278" w:type="dxa"/>
          </w:tcPr>
          <w:p w14:paraId="05FA6486" w14:textId="77777777" w:rsidR="001E50A0" w:rsidRDefault="00000000">
            <w:r>
              <w:t>OpenAI Docs</w:t>
            </w:r>
          </w:p>
        </w:tc>
      </w:tr>
    </w:tbl>
    <w:p w14:paraId="7EA4AA5A" w14:textId="7DB81D45" w:rsidR="001E50A0" w:rsidRDefault="00000000">
      <w:pPr>
        <w:pStyle w:val="Heading1"/>
      </w:pPr>
      <w:r>
        <w:t>2. 20-Day Learning &amp; Activity Plan</w:t>
      </w:r>
    </w:p>
    <w:p w14:paraId="0E284532" w14:textId="77777777" w:rsidR="001E50A0" w:rsidRDefault="00000000">
      <w:r>
        <w:t>Each week focuses on a different theme, progressing from fundamentals to integration and portfolio building.</w:t>
      </w:r>
    </w:p>
    <w:p w14:paraId="2B924402" w14:textId="77777777" w:rsidR="00761448" w:rsidRDefault="00761448" w:rsidP="00761448">
      <w:pPr>
        <w:pStyle w:val="Heading2"/>
      </w:pPr>
      <w:r>
        <w:t>Week 1 – BA Foundations &amp; Documentation Tools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9"/>
        <w:gridCol w:w="1667"/>
        <w:gridCol w:w="1544"/>
        <w:gridCol w:w="1421"/>
        <w:gridCol w:w="1438"/>
        <w:gridCol w:w="1407"/>
      </w:tblGrid>
      <w:tr w:rsidR="00761448" w14:paraId="006FDEA6" w14:textId="77777777" w:rsidTr="009A52CE">
        <w:tc>
          <w:tcPr>
            <w:tcW w:w="1440" w:type="dxa"/>
          </w:tcPr>
          <w:p w14:paraId="2547D1F3" w14:textId="77777777" w:rsidR="00761448" w:rsidRDefault="00761448" w:rsidP="00ED4DBB">
            <w:r>
              <w:t>Day</w:t>
            </w:r>
          </w:p>
        </w:tc>
        <w:tc>
          <w:tcPr>
            <w:tcW w:w="1440" w:type="dxa"/>
          </w:tcPr>
          <w:p w14:paraId="4F4E2D38" w14:textId="77777777" w:rsidR="00761448" w:rsidRDefault="00761448" w:rsidP="00ED4DBB">
            <w:r>
              <w:t>Topic</w:t>
            </w:r>
          </w:p>
        </w:tc>
        <w:tc>
          <w:tcPr>
            <w:tcW w:w="1440" w:type="dxa"/>
          </w:tcPr>
          <w:p w14:paraId="0529A44D" w14:textId="77777777" w:rsidR="00761448" w:rsidRDefault="00761448" w:rsidP="00ED4DBB">
            <w:r>
              <w:t>Resource</w:t>
            </w:r>
          </w:p>
        </w:tc>
        <w:tc>
          <w:tcPr>
            <w:tcW w:w="1440" w:type="dxa"/>
          </w:tcPr>
          <w:p w14:paraId="2990C11E" w14:textId="77777777" w:rsidR="00761448" w:rsidRDefault="00761448" w:rsidP="00ED4DBB">
            <w:r>
              <w:t>Estimated Time</w:t>
            </w:r>
          </w:p>
        </w:tc>
        <w:tc>
          <w:tcPr>
            <w:tcW w:w="1440" w:type="dxa"/>
          </w:tcPr>
          <w:p w14:paraId="314D56A5" w14:textId="77777777" w:rsidR="00761448" w:rsidRDefault="00761448" w:rsidP="00ED4DBB">
            <w:r>
              <w:t>Mini Task</w:t>
            </w:r>
          </w:p>
        </w:tc>
        <w:tc>
          <w:tcPr>
            <w:tcW w:w="1440" w:type="dxa"/>
          </w:tcPr>
          <w:p w14:paraId="7F01BB00" w14:textId="77777777" w:rsidR="00761448" w:rsidRDefault="00761448" w:rsidP="00ED4DBB">
            <w:r>
              <w:t>Tutorial Time</w:t>
            </w:r>
          </w:p>
        </w:tc>
      </w:tr>
      <w:tr w:rsidR="00761448" w14:paraId="7BB1C86D" w14:textId="77777777" w:rsidTr="009A52CE">
        <w:tc>
          <w:tcPr>
            <w:tcW w:w="1440" w:type="dxa"/>
          </w:tcPr>
          <w:p w14:paraId="5EBD2C4B" w14:textId="77777777" w:rsidR="00761448" w:rsidRDefault="00761448" w:rsidP="00ED4DBB">
            <w:r>
              <w:t>Day 1</w:t>
            </w:r>
          </w:p>
        </w:tc>
        <w:tc>
          <w:tcPr>
            <w:tcW w:w="1440" w:type="dxa"/>
          </w:tcPr>
          <w:p w14:paraId="1A59169C" w14:textId="77777777" w:rsidR="00761448" w:rsidRDefault="00761448" w:rsidP="00ED4DBB">
            <w:r>
              <w:t xml:space="preserve">Business Analysis </w:t>
            </w:r>
            <w:r>
              <w:lastRenderedPageBreak/>
              <w:t>Fundamentals</w:t>
            </w:r>
          </w:p>
        </w:tc>
        <w:tc>
          <w:tcPr>
            <w:tcW w:w="1440" w:type="dxa"/>
          </w:tcPr>
          <w:p w14:paraId="66C52A0C" w14:textId="77777777" w:rsidR="00761448" w:rsidRDefault="00761448" w:rsidP="00ED4DBB">
            <w:r>
              <w:lastRenderedPageBreak/>
              <w:t xml:space="preserve">Business Analysis </w:t>
            </w:r>
            <w:r>
              <w:lastRenderedPageBreak/>
              <w:t>Foundations (LinkedIn)</w:t>
            </w:r>
          </w:p>
        </w:tc>
        <w:tc>
          <w:tcPr>
            <w:tcW w:w="1440" w:type="dxa"/>
          </w:tcPr>
          <w:p w14:paraId="34EB0439" w14:textId="77777777" w:rsidR="00761448" w:rsidRDefault="00761448" w:rsidP="00ED4DBB">
            <w:r>
              <w:lastRenderedPageBreak/>
              <w:t>4 hrs</w:t>
            </w:r>
          </w:p>
        </w:tc>
        <w:tc>
          <w:tcPr>
            <w:tcW w:w="1440" w:type="dxa"/>
          </w:tcPr>
          <w:p w14:paraId="370DCDD5" w14:textId="77777777" w:rsidR="00761448" w:rsidRDefault="00761448" w:rsidP="00ED4DBB">
            <w:r>
              <w:t xml:space="preserve">Write a short </w:t>
            </w:r>
            <w:r>
              <w:lastRenderedPageBreak/>
              <w:t>description of BA deliverables.</w:t>
            </w:r>
          </w:p>
        </w:tc>
        <w:tc>
          <w:tcPr>
            <w:tcW w:w="1440" w:type="dxa"/>
          </w:tcPr>
          <w:p w14:paraId="279E3707" w14:textId="2CEAB8B8" w:rsidR="00761448" w:rsidRDefault="00347EB9" w:rsidP="00ED4DBB">
            <w:r>
              <w:lastRenderedPageBreak/>
              <w:t>2</w:t>
            </w:r>
            <w:r w:rsidR="00761448">
              <w:t xml:space="preserve"> hrs</w:t>
            </w:r>
          </w:p>
        </w:tc>
      </w:tr>
      <w:tr w:rsidR="00761448" w14:paraId="72B81353" w14:textId="77777777" w:rsidTr="009A52CE">
        <w:tc>
          <w:tcPr>
            <w:tcW w:w="1440" w:type="dxa"/>
          </w:tcPr>
          <w:p w14:paraId="6E630956" w14:textId="77777777" w:rsidR="00761448" w:rsidRDefault="00761448" w:rsidP="00ED4DBB">
            <w:r>
              <w:t>Day 2</w:t>
            </w:r>
          </w:p>
        </w:tc>
        <w:tc>
          <w:tcPr>
            <w:tcW w:w="1440" w:type="dxa"/>
          </w:tcPr>
          <w:p w14:paraId="686A1F4D" w14:textId="77777777" w:rsidR="00761448" w:rsidRDefault="00761448" w:rsidP="00ED4DBB">
            <w:r>
              <w:t>Requirements Elicitation</w:t>
            </w:r>
          </w:p>
        </w:tc>
        <w:tc>
          <w:tcPr>
            <w:tcW w:w="1440" w:type="dxa"/>
          </w:tcPr>
          <w:p w14:paraId="4A3FBEF0" w14:textId="77777777" w:rsidR="00761448" w:rsidRDefault="00761448" w:rsidP="00ED4DBB">
            <w:r>
              <w:t>Requirements Elicitation and Analysis (LinkedIn)</w:t>
            </w:r>
          </w:p>
        </w:tc>
        <w:tc>
          <w:tcPr>
            <w:tcW w:w="1440" w:type="dxa"/>
          </w:tcPr>
          <w:p w14:paraId="0A8CE198" w14:textId="77777777" w:rsidR="00761448" w:rsidRDefault="00761448" w:rsidP="00ED4DBB">
            <w:r>
              <w:t>4 hrs</w:t>
            </w:r>
          </w:p>
        </w:tc>
        <w:tc>
          <w:tcPr>
            <w:tcW w:w="1440" w:type="dxa"/>
          </w:tcPr>
          <w:p w14:paraId="59B746FB" w14:textId="77777777" w:rsidR="00761448" w:rsidRDefault="00761448" w:rsidP="00ED4DBB">
            <w:r>
              <w:t>Prepare 5 open stakeholder questions.</w:t>
            </w:r>
          </w:p>
        </w:tc>
        <w:tc>
          <w:tcPr>
            <w:tcW w:w="1440" w:type="dxa"/>
          </w:tcPr>
          <w:p w14:paraId="672ADEF4" w14:textId="4D3D738D" w:rsidR="00761448" w:rsidRDefault="00347EB9" w:rsidP="00ED4DBB">
            <w:r>
              <w:t>2</w:t>
            </w:r>
            <w:r w:rsidR="00761448">
              <w:t xml:space="preserve"> hrs</w:t>
            </w:r>
          </w:p>
        </w:tc>
      </w:tr>
      <w:tr w:rsidR="00761448" w14:paraId="24F327A7" w14:textId="77777777" w:rsidTr="009A52CE">
        <w:tc>
          <w:tcPr>
            <w:tcW w:w="1440" w:type="dxa"/>
          </w:tcPr>
          <w:p w14:paraId="1ACA4B72" w14:textId="77777777" w:rsidR="00761448" w:rsidRDefault="00761448" w:rsidP="00ED4DBB">
            <w:r>
              <w:t>Day 3</w:t>
            </w:r>
          </w:p>
        </w:tc>
        <w:tc>
          <w:tcPr>
            <w:tcW w:w="1440" w:type="dxa"/>
          </w:tcPr>
          <w:p w14:paraId="5DBD044B" w14:textId="77777777" w:rsidR="00761448" w:rsidRDefault="00761448" w:rsidP="00ED4DBB">
            <w:r>
              <w:t>JIRA &amp; Confluence Basics</w:t>
            </w:r>
          </w:p>
        </w:tc>
        <w:tc>
          <w:tcPr>
            <w:tcW w:w="1440" w:type="dxa"/>
          </w:tcPr>
          <w:p w14:paraId="375A8DB5" w14:textId="77777777" w:rsidR="00761448" w:rsidRDefault="00761448" w:rsidP="00ED4DBB">
            <w:r>
              <w:t>Atlassian Tutorials</w:t>
            </w:r>
          </w:p>
        </w:tc>
        <w:tc>
          <w:tcPr>
            <w:tcW w:w="1440" w:type="dxa"/>
          </w:tcPr>
          <w:p w14:paraId="27FB3824" w14:textId="77777777" w:rsidR="00761448" w:rsidRDefault="00761448" w:rsidP="00ED4DBB">
            <w:r>
              <w:t>4 hrs</w:t>
            </w:r>
          </w:p>
        </w:tc>
        <w:tc>
          <w:tcPr>
            <w:tcW w:w="1440" w:type="dxa"/>
          </w:tcPr>
          <w:p w14:paraId="6BA57951" w14:textId="77777777" w:rsidR="00761448" w:rsidRDefault="00761448" w:rsidP="00ED4DBB">
            <w:r>
              <w:t>Create epics and user stories.</w:t>
            </w:r>
          </w:p>
        </w:tc>
        <w:tc>
          <w:tcPr>
            <w:tcW w:w="1440" w:type="dxa"/>
          </w:tcPr>
          <w:p w14:paraId="462C1A20" w14:textId="50F81B2F" w:rsidR="00761448" w:rsidRDefault="00347EB9" w:rsidP="00ED4DBB">
            <w:r>
              <w:t>2</w:t>
            </w:r>
            <w:r w:rsidR="00761448">
              <w:t xml:space="preserve"> hrs</w:t>
            </w:r>
          </w:p>
        </w:tc>
      </w:tr>
      <w:tr w:rsidR="00761448" w14:paraId="05D8D191" w14:textId="77777777" w:rsidTr="009A52CE">
        <w:tc>
          <w:tcPr>
            <w:tcW w:w="1440" w:type="dxa"/>
          </w:tcPr>
          <w:p w14:paraId="1F44E5F8" w14:textId="77777777" w:rsidR="00761448" w:rsidRDefault="00761448" w:rsidP="00ED4DBB">
            <w:r>
              <w:t>Day 4</w:t>
            </w:r>
          </w:p>
        </w:tc>
        <w:tc>
          <w:tcPr>
            <w:tcW w:w="1440" w:type="dxa"/>
          </w:tcPr>
          <w:p w14:paraId="31372CB1" w14:textId="77777777" w:rsidR="00761448" w:rsidRDefault="00761448" w:rsidP="00ED4DBB">
            <w:r>
              <w:t>Documentation &amp; Collaboration</w:t>
            </w:r>
          </w:p>
        </w:tc>
        <w:tc>
          <w:tcPr>
            <w:tcW w:w="1440" w:type="dxa"/>
          </w:tcPr>
          <w:p w14:paraId="2CBA54B9" w14:textId="77777777" w:rsidR="00761448" w:rsidRDefault="00761448" w:rsidP="00ED4DBB">
            <w:r>
              <w:t>Microsoft / LinkedIn PPT Course</w:t>
            </w:r>
          </w:p>
        </w:tc>
        <w:tc>
          <w:tcPr>
            <w:tcW w:w="1440" w:type="dxa"/>
          </w:tcPr>
          <w:p w14:paraId="03510F8F" w14:textId="77777777" w:rsidR="00761448" w:rsidRDefault="00761448" w:rsidP="00ED4DBB">
            <w:r>
              <w:t>4 hrs</w:t>
            </w:r>
          </w:p>
        </w:tc>
        <w:tc>
          <w:tcPr>
            <w:tcW w:w="1440" w:type="dxa"/>
          </w:tcPr>
          <w:p w14:paraId="57CE85F6" w14:textId="77777777" w:rsidR="00761448" w:rsidRDefault="00761448" w:rsidP="00ED4DBB">
            <w:r>
              <w:t>Make a current vs future state diagram.</w:t>
            </w:r>
          </w:p>
        </w:tc>
        <w:tc>
          <w:tcPr>
            <w:tcW w:w="1440" w:type="dxa"/>
          </w:tcPr>
          <w:p w14:paraId="28F6243C" w14:textId="494006B4" w:rsidR="00761448" w:rsidRDefault="00347EB9" w:rsidP="00ED4DBB">
            <w:r>
              <w:t>2</w:t>
            </w:r>
            <w:r w:rsidR="00761448">
              <w:t xml:space="preserve"> hrs</w:t>
            </w:r>
          </w:p>
        </w:tc>
      </w:tr>
      <w:tr w:rsidR="00761448" w14:paraId="28A3BD8A" w14:textId="77777777" w:rsidTr="009A52CE">
        <w:tc>
          <w:tcPr>
            <w:tcW w:w="1440" w:type="dxa"/>
          </w:tcPr>
          <w:p w14:paraId="69EC4AE4" w14:textId="77777777" w:rsidR="00761448" w:rsidRDefault="00761448" w:rsidP="00ED4DBB">
            <w:r>
              <w:t>Day 5</w:t>
            </w:r>
          </w:p>
        </w:tc>
        <w:tc>
          <w:tcPr>
            <w:tcW w:w="1440" w:type="dxa"/>
          </w:tcPr>
          <w:p w14:paraId="2901F4E8" w14:textId="77777777" w:rsidR="00761448" w:rsidRDefault="00761448" w:rsidP="00ED4DBB">
            <w:r>
              <w:t>Process Modeling Intro</w:t>
            </w:r>
          </w:p>
        </w:tc>
        <w:tc>
          <w:tcPr>
            <w:tcW w:w="1440" w:type="dxa"/>
          </w:tcPr>
          <w:p w14:paraId="4B1D2738" w14:textId="77777777" w:rsidR="00761448" w:rsidRDefault="00761448" w:rsidP="00ED4DBB">
            <w:r>
              <w:t>BPMN Course (LinkedIn)</w:t>
            </w:r>
          </w:p>
        </w:tc>
        <w:tc>
          <w:tcPr>
            <w:tcW w:w="1440" w:type="dxa"/>
          </w:tcPr>
          <w:p w14:paraId="38767F5D" w14:textId="77777777" w:rsidR="00761448" w:rsidRDefault="00761448" w:rsidP="00ED4DBB">
            <w:r>
              <w:t>4 hrs</w:t>
            </w:r>
          </w:p>
        </w:tc>
        <w:tc>
          <w:tcPr>
            <w:tcW w:w="1440" w:type="dxa"/>
          </w:tcPr>
          <w:p w14:paraId="3500DB77" w14:textId="77777777" w:rsidR="00761448" w:rsidRDefault="00761448" w:rsidP="00ED4DBB">
            <w:r>
              <w:t>Draw a context diagram of a daily process.</w:t>
            </w:r>
          </w:p>
        </w:tc>
        <w:tc>
          <w:tcPr>
            <w:tcW w:w="1440" w:type="dxa"/>
          </w:tcPr>
          <w:p w14:paraId="7CF04569" w14:textId="268BC3D6" w:rsidR="00761448" w:rsidRDefault="00347EB9" w:rsidP="00ED4DBB">
            <w:r>
              <w:t>2</w:t>
            </w:r>
            <w:r w:rsidR="00761448">
              <w:t xml:space="preserve"> hrs</w:t>
            </w:r>
          </w:p>
        </w:tc>
      </w:tr>
    </w:tbl>
    <w:p w14:paraId="6B1AC010" w14:textId="77777777" w:rsidR="009A52CE" w:rsidRDefault="009A52CE" w:rsidP="00761448">
      <w:pPr>
        <w:pStyle w:val="Heading2"/>
      </w:pPr>
    </w:p>
    <w:p w14:paraId="2CAB1C4B" w14:textId="42AC67E6" w:rsidR="00761448" w:rsidRDefault="00761448" w:rsidP="00761448">
      <w:pPr>
        <w:pStyle w:val="Heading2"/>
      </w:pPr>
      <w:r>
        <w:t>Week 2 – Process Modeling &amp; Agile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544"/>
        <w:gridCol w:w="1440"/>
        <w:gridCol w:w="1440"/>
        <w:gridCol w:w="1440"/>
      </w:tblGrid>
      <w:tr w:rsidR="00761448" w14:paraId="36F803F2" w14:textId="77777777" w:rsidTr="009A52CE">
        <w:tc>
          <w:tcPr>
            <w:tcW w:w="1440" w:type="dxa"/>
          </w:tcPr>
          <w:p w14:paraId="3B6935D3" w14:textId="77777777" w:rsidR="00761448" w:rsidRDefault="00761448" w:rsidP="00ED4DBB">
            <w:r>
              <w:t>Day</w:t>
            </w:r>
          </w:p>
        </w:tc>
        <w:tc>
          <w:tcPr>
            <w:tcW w:w="1440" w:type="dxa"/>
          </w:tcPr>
          <w:p w14:paraId="4E42AB8E" w14:textId="77777777" w:rsidR="00761448" w:rsidRDefault="00761448" w:rsidP="00ED4DBB">
            <w:r>
              <w:t>Topic</w:t>
            </w:r>
          </w:p>
        </w:tc>
        <w:tc>
          <w:tcPr>
            <w:tcW w:w="1440" w:type="dxa"/>
          </w:tcPr>
          <w:p w14:paraId="6EBC407F" w14:textId="77777777" w:rsidR="00761448" w:rsidRDefault="00761448" w:rsidP="00ED4DBB">
            <w:r>
              <w:t>Resource</w:t>
            </w:r>
          </w:p>
        </w:tc>
        <w:tc>
          <w:tcPr>
            <w:tcW w:w="1440" w:type="dxa"/>
          </w:tcPr>
          <w:p w14:paraId="47034724" w14:textId="77777777" w:rsidR="00761448" w:rsidRDefault="00761448" w:rsidP="00ED4DBB">
            <w:r>
              <w:t>Estimated Time</w:t>
            </w:r>
          </w:p>
        </w:tc>
        <w:tc>
          <w:tcPr>
            <w:tcW w:w="1440" w:type="dxa"/>
          </w:tcPr>
          <w:p w14:paraId="63CD056B" w14:textId="77777777" w:rsidR="00761448" w:rsidRDefault="00761448" w:rsidP="00ED4DBB">
            <w:r>
              <w:t>Mini Task</w:t>
            </w:r>
          </w:p>
        </w:tc>
        <w:tc>
          <w:tcPr>
            <w:tcW w:w="1440" w:type="dxa"/>
          </w:tcPr>
          <w:p w14:paraId="4B55D5CD" w14:textId="77777777" w:rsidR="00761448" w:rsidRDefault="00761448" w:rsidP="00ED4DBB">
            <w:r>
              <w:t>Tutorial Time</w:t>
            </w:r>
          </w:p>
        </w:tc>
      </w:tr>
      <w:tr w:rsidR="00761448" w14:paraId="6FF4C7E5" w14:textId="77777777" w:rsidTr="009A52CE">
        <w:tc>
          <w:tcPr>
            <w:tcW w:w="1440" w:type="dxa"/>
          </w:tcPr>
          <w:p w14:paraId="63BC3906" w14:textId="77777777" w:rsidR="00761448" w:rsidRDefault="00761448" w:rsidP="00ED4DBB">
            <w:r>
              <w:t>Day 6</w:t>
            </w:r>
          </w:p>
        </w:tc>
        <w:tc>
          <w:tcPr>
            <w:tcW w:w="1440" w:type="dxa"/>
          </w:tcPr>
          <w:p w14:paraId="46E47A6A" w14:textId="77777777" w:rsidR="00761448" w:rsidRDefault="00761448" w:rsidP="00ED4DBB">
            <w:r>
              <w:t>BPMN Deep Dive</w:t>
            </w:r>
          </w:p>
        </w:tc>
        <w:tc>
          <w:tcPr>
            <w:tcW w:w="1440" w:type="dxa"/>
          </w:tcPr>
          <w:p w14:paraId="4639092D" w14:textId="77777777" w:rsidR="00761448" w:rsidRDefault="00761448" w:rsidP="00ED4DBB">
            <w:r>
              <w:t>BPMN Playlist (YouTube)</w:t>
            </w:r>
          </w:p>
        </w:tc>
        <w:tc>
          <w:tcPr>
            <w:tcW w:w="1440" w:type="dxa"/>
          </w:tcPr>
          <w:p w14:paraId="1521E6EE" w14:textId="77777777" w:rsidR="00761448" w:rsidRDefault="00761448" w:rsidP="00ED4DBB">
            <w:r>
              <w:t>4 hrs</w:t>
            </w:r>
          </w:p>
        </w:tc>
        <w:tc>
          <w:tcPr>
            <w:tcW w:w="1440" w:type="dxa"/>
          </w:tcPr>
          <w:p w14:paraId="50A4FB4C" w14:textId="23E0FDA7" w:rsidR="00761448" w:rsidRDefault="00761448" w:rsidP="00ED4DBB">
            <w:r>
              <w:t xml:space="preserve">Convert </w:t>
            </w:r>
            <w:r w:rsidR="00347EB9">
              <w:t xml:space="preserve">the </w:t>
            </w:r>
            <w:r>
              <w:t>flowchart into BPMN.</w:t>
            </w:r>
          </w:p>
        </w:tc>
        <w:tc>
          <w:tcPr>
            <w:tcW w:w="1440" w:type="dxa"/>
          </w:tcPr>
          <w:p w14:paraId="64496D58" w14:textId="12495F7D" w:rsidR="00761448" w:rsidRDefault="00347EB9" w:rsidP="00ED4DBB">
            <w:r>
              <w:t>2</w:t>
            </w:r>
            <w:r w:rsidR="00761448">
              <w:t xml:space="preserve"> hrs</w:t>
            </w:r>
          </w:p>
        </w:tc>
      </w:tr>
      <w:tr w:rsidR="00761448" w14:paraId="0175093C" w14:textId="77777777" w:rsidTr="009A52CE">
        <w:tc>
          <w:tcPr>
            <w:tcW w:w="1440" w:type="dxa"/>
          </w:tcPr>
          <w:p w14:paraId="1CA590DB" w14:textId="77777777" w:rsidR="00761448" w:rsidRDefault="00761448" w:rsidP="00ED4DBB">
            <w:r>
              <w:t>Day 7</w:t>
            </w:r>
          </w:p>
        </w:tc>
        <w:tc>
          <w:tcPr>
            <w:tcW w:w="1440" w:type="dxa"/>
          </w:tcPr>
          <w:p w14:paraId="16B2F45B" w14:textId="77777777" w:rsidR="00761448" w:rsidRDefault="00761448" w:rsidP="00ED4DBB">
            <w:r>
              <w:t>Advanced Process Modeling</w:t>
            </w:r>
          </w:p>
        </w:tc>
        <w:tc>
          <w:tcPr>
            <w:tcW w:w="1440" w:type="dxa"/>
          </w:tcPr>
          <w:p w14:paraId="6A5515E2" w14:textId="77777777" w:rsidR="00761448" w:rsidRDefault="00761448" w:rsidP="00ED4DBB">
            <w:r>
              <w:t>Advanced BPMN Tutorial</w:t>
            </w:r>
          </w:p>
        </w:tc>
        <w:tc>
          <w:tcPr>
            <w:tcW w:w="1440" w:type="dxa"/>
          </w:tcPr>
          <w:p w14:paraId="5D355C3C" w14:textId="77777777" w:rsidR="00761448" w:rsidRDefault="00761448" w:rsidP="00ED4DBB">
            <w:r>
              <w:t>4 hrs</w:t>
            </w:r>
          </w:p>
        </w:tc>
        <w:tc>
          <w:tcPr>
            <w:tcW w:w="1440" w:type="dxa"/>
          </w:tcPr>
          <w:p w14:paraId="63206188" w14:textId="77777777" w:rsidR="00761448" w:rsidRDefault="00761448" w:rsidP="00ED4DBB">
            <w:r>
              <w:t>Add gateways and events.</w:t>
            </w:r>
          </w:p>
        </w:tc>
        <w:tc>
          <w:tcPr>
            <w:tcW w:w="1440" w:type="dxa"/>
          </w:tcPr>
          <w:p w14:paraId="6C4A8249" w14:textId="1C92FFF1" w:rsidR="00761448" w:rsidRDefault="00347EB9" w:rsidP="00ED4DBB">
            <w:r>
              <w:t>2</w:t>
            </w:r>
            <w:r w:rsidR="00761448">
              <w:t xml:space="preserve"> hrs</w:t>
            </w:r>
          </w:p>
        </w:tc>
      </w:tr>
      <w:tr w:rsidR="00761448" w14:paraId="546FF205" w14:textId="77777777" w:rsidTr="009A52CE">
        <w:tc>
          <w:tcPr>
            <w:tcW w:w="1440" w:type="dxa"/>
          </w:tcPr>
          <w:p w14:paraId="01EFE6B1" w14:textId="77777777" w:rsidR="00761448" w:rsidRDefault="00761448" w:rsidP="00ED4DBB">
            <w:r>
              <w:t>Day 8</w:t>
            </w:r>
          </w:p>
        </w:tc>
        <w:tc>
          <w:tcPr>
            <w:tcW w:w="1440" w:type="dxa"/>
          </w:tcPr>
          <w:p w14:paraId="6B71C800" w14:textId="77777777" w:rsidR="00761448" w:rsidRDefault="00761448" w:rsidP="00ED4DBB">
            <w:r>
              <w:t>Agile for BA</w:t>
            </w:r>
          </w:p>
        </w:tc>
        <w:tc>
          <w:tcPr>
            <w:tcW w:w="1440" w:type="dxa"/>
          </w:tcPr>
          <w:p w14:paraId="07129A14" w14:textId="77777777" w:rsidR="00761448" w:rsidRDefault="00761448" w:rsidP="00ED4DBB">
            <w:r>
              <w:t>Agile Requirements Foundations</w:t>
            </w:r>
          </w:p>
        </w:tc>
        <w:tc>
          <w:tcPr>
            <w:tcW w:w="1440" w:type="dxa"/>
          </w:tcPr>
          <w:p w14:paraId="6FADB5F9" w14:textId="77777777" w:rsidR="00761448" w:rsidRDefault="00761448" w:rsidP="00ED4DBB">
            <w:r>
              <w:t>4 hrs</w:t>
            </w:r>
          </w:p>
        </w:tc>
        <w:tc>
          <w:tcPr>
            <w:tcW w:w="1440" w:type="dxa"/>
          </w:tcPr>
          <w:p w14:paraId="762B00F3" w14:textId="77777777" w:rsidR="00761448" w:rsidRDefault="00761448" w:rsidP="00ED4DBB">
            <w:r>
              <w:t>Write 3 user stories with criteria.</w:t>
            </w:r>
          </w:p>
        </w:tc>
        <w:tc>
          <w:tcPr>
            <w:tcW w:w="1440" w:type="dxa"/>
          </w:tcPr>
          <w:p w14:paraId="6AD04EE7" w14:textId="72D032F4" w:rsidR="00761448" w:rsidRDefault="00347EB9" w:rsidP="00ED4DBB">
            <w:r>
              <w:t>2</w:t>
            </w:r>
            <w:r w:rsidR="00761448">
              <w:t xml:space="preserve"> hrs</w:t>
            </w:r>
          </w:p>
        </w:tc>
      </w:tr>
      <w:tr w:rsidR="00761448" w14:paraId="229EEB76" w14:textId="77777777" w:rsidTr="009A52CE">
        <w:tc>
          <w:tcPr>
            <w:tcW w:w="1440" w:type="dxa"/>
          </w:tcPr>
          <w:p w14:paraId="65A49EA1" w14:textId="77777777" w:rsidR="00761448" w:rsidRDefault="00761448" w:rsidP="00ED4DBB">
            <w:r>
              <w:t>Day 9</w:t>
            </w:r>
          </w:p>
        </w:tc>
        <w:tc>
          <w:tcPr>
            <w:tcW w:w="1440" w:type="dxa"/>
          </w:tcPr>
          <w:p w14:paraId="77666725" w14:textId="77777777" w:rsidR="00761448" w:rsidRDefault="00761448" w:rsidP="00ED4DBB">
            <w:r>
              <w:t>Traceability Matrix</w:t>
            </w:r>
          </w:p>
        </w:tc>
        <w:tc>
          <w:tcPr>
            <w:tcW w:w="1440" w:type="dxa"/>
          </w:tcPr>
          <w:p w14:paraId="2E8FDC6C" w14:textId="77777777" w:rsidR="00761448" w:rsidRDefault="00761448" w:rsidP="00ED4DBB">
            <w:r>
              <w:t>BA Tools and Techniques</w:t>
            </w:r>
          </w:p>
        </w:tc>
        <w:tc>
          <w:tcPr>
            <w:tcW w:w="1440" w:type="dxa"/>
          </w:tcPr>
          <w:p w14:paraId="6007D6F3" w14:textId="77777777" w:rsidR="00761448" w:rsidRDefault="00761448" w:rsidP="00ED4DBB">
            <w:r>
              <w:t>4 hrs</w:t>
            </w:r>
          </w:p>
        </w:tc>
        <w:tc>
          <w:tcPr>
            <w:tcW w:w="1440" w:type="dxa"/>
          </w:tcPr>
          <w:p w14:paraId="27CE1F91" w14:textId="77777777" w:rsidR="00761448" w:rsidRDefault="00761448" w:rsidP="00ED4DBB">
            <w:r>
              <w:t>Create a simple RTM.</w:t>
            </w:r>
          </w:p>
        </w:tc>
        <w:tc>
          <w:tcPr>
            <w:tcW w:w="1440" w:type="dxa"/>
          </w:tcPr>
          <w:p w14:paraId="299DB7BF" w14:textId="7BFBEFBC" w:rsidR="00761448" w:rsidRDefault="00347EB9" w:rsidP="00ED4DBB">
            <w:r>
              <w:t>2</w:t>
            </w:r>
            <w:r w:rsidR="00761448">
              <w:t xml:space="preserve"> hrs</w:t>
            </w:r>
          </w:p>
        </w:tc>
      </w:tr>
      <w:tr w:rsidR="00761448" w14:paraId="572E1429" w14:textId="77777777" w:rsidTr="009A52CE">
        <w:tc>
          <w:tcPr>
            <w:tcW w:w="1440" w:type="dxa"/>
          </w:tcPr>
          <w:p w14:paraId="45BBD5E0" w14:textId="77777777" w:rsidR="00761448" w:rsidRDefault="00761448" w:rsidP="00ED4DBB">
            <w:r>
              <w:lastRenderedPageBreak/>
              <w:t>Day 10</w:t>
            </w:r>
          </w:p>
        </w:tc>
        <w:tc>
          <w:tcPr>
            <w:tcW w:w="1440" w:type="dxa"/>
          </w:tcPr>
          <w:p w14:paraId="5208BB34" w14:textId="77777777" w:rsidR="00761448" w:rsidRDefault="00761448" w:rsidP="00ED4DBB">
            <w:r>
              <w:t>Mini Project</w:t>
            </w:r>
          </w:p>
        </w:tc>
        <w:tc>
          <w:tcPr>
            <w:tcW w:w="1440" w:type="dxa"/>
          </w:tcPr>
          <w:p w14:paraId="3402A903" w14:textId="77777777" w:rsidR="00761448" w:rsidRDefault="00761448" w:rsidP="00ED4DBB">
            <w:r>
              <w:t>All resources</w:t>
            </w:r>
          </w:p>
        </w:tc>
        <w:tc>
          <w:tcPr>
            <w:tcW w:w="1440" w:type="dxa"/>
          </w:tcPr>
          <w:p w14:paraId="651A99E0" w14:textId="77777777" w:rsidR="00761448" w:rsidRDefault="00761448" w:rsidP="00ED4DBB">
            <w:r>
              <w:t>4 hrs</w:t>
            </w:r>
          </w:p>
        </w:tc>
        <w:tc>
          <w:tcPr>
            <w:tcW w:w="1440" w:type="dxa"/>
          </w:tcPr>
          <w:p w14:paraId="488E12A5" w14:textId="77777777" w:rsidR="00761448" w:rsidRDefault="00761448" w:rsidP="00ED4DBB">
            <w:r>
              <w:t>Combine BPMN + stories + RTM.</w:t>
            </w:r>
          </w:p>
        </w:tc>
        <w:tc>
          <w:tcPr>
            <w:tcW w:w="1440" w:type="dxa"/>
          </w:tcPr>
          <w:p w14:paraId="0D6E2FD7" w14:textId="3EC4C47C" w:rsidR="00761448" w:rsidRDefault="00347EB9" w:rsidP="00ED4DBB">
            <w:r>
              <w:t>2</w:t>
            </w:r>
            <w:r w:rsidR="00761448">
              <w:t xml:space="preserve"> hrs</w:t>
            </w:r>
          </w:p>
        </w:tc>
      </w:tr>
    </w:tbl>
    <w:p w14:paraId="1DC8468F" w14:textId="77777777" w:rsidR="00761448" w:rsidRDefault="00761448" w:rsidP="00761448">
      <w:pPr>
        <w:pStyle w:val="Heading2"/>
      </w:pPr>
      <w:r>
        <w:t>Week 3 – Data &amp; Analytics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761448" w14:paraId="09616E1D" w14:textId="77777777" w:rsidTr="00C1497D">
        <w:tc>
          <w:tcPr>
            <w:tcW w:w="1440" w:type="dxa"/>
          </w:tcPr>
          <w:p w14:paraId="27479160" w14:textId="77777777" w:rsidR="00761448" w:rsidRDefault="00761448" w:rsidP="00ED4DBB">
            <w:r>
              <w:t>Day</w:t>
            </w:r>
          </w:p>
        </w:tc>
        <w:tc>
          <w:tcPr>
            <w:tcW w:w="1440" w:type="dxa"/>
          </w:tcPr>
          <w:p w14:paraId="7FA0D6E7" w14:textId="77777777" w:rsidR="00761448" w:rsidRDefault="00761448" w:rsidP="00ED4DBB">
            <w:r>
              <w:t>Topic</w:t>
            </w:r>
          </w:p>
        </w:tc>
        <w:tc>
          <w:tcPr>
            <w:tcW w:w="1440" w:type="dxa"/>
          </w:tcPr>
          <w:p w14:paraId="5861639D" w14:textId="77777777" w:rsidR="00761448" w:rsidRDefault="00761448" w:rsidP="00ED4DBB">
            <w:r>
              <w:t>Resource</w:t>
            </w:r>
          </w:p>
        </w:tc>
        <w:tc>
          <w:tcPr>
            <w:tcW w:w="1440" w:type="dxa"/>
          </w:tcPr>
          <w:p w14:paraId="2B375614" w14:textId="77777777" w:rsidR="00761448" w:rsidRDefault="00761448" w:rsidP="00ED4DBB">
            <w:r>
              <w:t>Estimated Time</w:t>
            </w:r>
          </w:p>
        </w:tc>
        <w:tc>
          <w:tcPr>
            <w:tcW w:w="1440" w:type="dxa"/>
          </w:tcPr>
          <w:p w14:paraId="04EE0128" w14:textId="77777777" w:rsidR="00761448" w:rsidRDefault="00761448" w:rsidP="00ED4DBB">
            <w:r>
              <w:t>Mini Task</w:t>
            </w:r>
          </w:p>
        </w:tc>
        <w:tc>
          <w:tcPr>
            <w:tcW w:w="1440" w:type="dxa"/>
          </w:tcPr>
          <w:p w14:paraId="39AEFE60" w14:textId="77777777" w:rsidR="00761448" w:rsidRDefault="00761448" w:rsidP="00ED4DBB">
            <w:r>
              <w:t>Tutorial Time</w:t>
            </w:r>
          </w:p>
        </w:tc>
      </w:tr>
      <w:tr w:rsidR="00761448" w14:paraId="28BE2016" w14:textId="77777777" w:rsidTr="00C1497D">
        <w:tc>
          <w:tcPr>
            <w:tcW w:w="1440" w:type="dxa"/>
          </w:tcPr>
          <w:p w14:paraId="79C9FBB7" w14:textId="77777777" w:rsidR="00761448" w:rsidRDefault="00761448" w:rsidP="00ED4DBB">
            <w:r>
              <w:t>Day 11</w:t>
            </w:r>
          </w:p>
        </w:tc>
        <w:tc>
          <w:tcPr>
            <w:tcW w:w="1440" w:type="dxa"/>
          </w:tcPr>
          <w:p w14:paraId="54CA89A0" w14:textId="77777777" w:rsidR="00761448" w:rsidRDefault="00761448" w:rsidP="00ED4DBB">
            <w:r>
              <w:t>Excel for BA</w:t>
            </w:r>
          </w:p>
        </w:tc>
        <w:tc>
          <w:tcPr>
            <w:tcW w:w="1440" w:type="dxa"/>
          </w:tcPr>
          <w:p w14:paraId="790E998F" w14:textId="77777777" w:rsidR="00761448" w:rsidRDefault="00761448" w:rsidP="00ED4DBB">
            <w:r>
              <w:t>Excel for Business Analysts (LinkedIn)</w:t>
            </w:r>
          </w:p>
        </w:tc>
        <w:tc>
          <w:tcPr>
            <w:tcW w:w="1440" w:type="dxa"/>
          </w:tcPr>
          <w:p w14:paraId="40260C5E" w14:textId="77777777" w:rsidR="00761448" w:rsidRDefault="00761448" w:rsidP="00ED4DBB">
            <w:r>
              <w:t>4 hrs</w:t>
            </w:r>
          </w:p>
        </w:tc>
        <w:tc>
          <w:tcPr>
            <w:tcW w:w="1440" w:type="dxa"/>
          </w:tcPr>
          <w:p w14:paraId="0EB55116" w14:textId="77777777" w:rsidR="00761448" w:rsidRDefault="00761448" w:rsidP="00ED4DBB">
            <w:r>
              <w:t>Make a dataset and pivot table.</w:t>
            </w:r>
          </w:p>
        </w:tc>
        <w:tc>
          <w:tcPr>
            <w:tcW w:w="1440" w:type="dxa"/>
          </w:tcPr>
          <w:p w14:paraId="5CF471C9" w14:textId="6AF43B0E" w:rsidR="00761448" w:rsidRDefault="00347EB9" w:rsidP="00ED4DBB">
            <w:r>
              <w:t>2</w:t>
            </w:r>
            <w:r w:rsidR="00761448">
              <w:t xml:space="preserve"> hrs</w:t>
            </w:r>
          </w:p>
        </w:tc>
      </w:tr>
      <w:tr w:rsidR="00761448" w14:paraId="1EC3F79E" w14:textId="77777777" w:rsidTr="00C1497D">
        <w:tc>
          <w:tcPr>
            <w:tcW w:w="1440" w:type="dxa"/>
          </w:tcPr>
          <w:p w14:paraId="20E1AD55" w14:textId="77777777" w:rsidR="00761448" w:rsidRDefault="00761448" w:rsidP="00ED4DBB">
            <w:r>
              <w:t>Day 12</w:t>
            </w:r>
          </w:p>
        </w:tc>
        <w:tc>
          <w:tcPr>
            <w:tcW w:w="1440" w:type="dxa"/>
          </w:tcPr>
          <w:p w14:paraId="0CC35858" w14:textId="77777777" w:rsidR="00761448" w:rsidRDefault="00761448" w:rsidP="00ED4DBB">
            <w:r>
              <w:t>Power BI Basics</w:t>
            </w:r>
          </w:p>
        </w:tc>
        <w:tc>
          <w:tcPr>
            <w:tcW w:w="1440" w:type="dxa"/>
          </w:tcPr>
          <w:p w14:paraId="3D20DFDE" w14:textId="77777777" w:rsidR="00761448" w:rsidRDefault="00761448" w:rsidP="00ED4DBB">
            <w:r>
              <w:t>Power BI Essential Training</w:t>
            </w:r>
          </w:p>
        </w:tc>
        <w:tc>
          <w:tcPr>
            <w:tcW w:w="1440" w:type="dxa"/>
          </w:tcPr>
          <w:p w14:paraId="31390E75" w14:textId="77777777" w:rsidR="00761448" w:rsidRDefault="00761448" w:rsidP="00ED4DBB">
            <w:r>
              <w:t>4 hrs</w:t>
            </w:r>
          </w:p>
        </w:tc>
        <w:tc>
          <w:tcPr>
            <w:tcW w:w="1440" w:type="dxa"/>
          </w:tcPr>
          <w:p w14:paraId="74EC6AEE" w14:textId="77777777" w:rsidR="00761448" w:rsidRDefault="00761448" w:rsidP="00ED4DBB">
            <w:r>
              <w:t>Import Excel data and make visuals.</w:t>
            </w:r>
          </w:p>
        </w:tc>
        <w:tc>
          <w:tcPr>
            <w:tcW w:w="1440" w:type="dxa"/>
          </w:tcPr>
          <w:p w14:paraId="2CCF10CB" w14:textId="789BD315" w:rsidR="00761448" w:rsidRDefault="00347EB9" w:rsidP="00ED4DBB">
            <w:r>
              <w:t>2</w:t>
            </w:r>
            <w:r w:rsidR="00761448">
              <w:t xml:space="preserve"> hrs</w:t>
            </w:r>
          </w:p>
        </w:tc>
      </w:tr>
      <w:tr w:rsidR="00761448" w14:paraId="6B310B8B" w14:textId="77777777" w:rsidTr="00C1497D">
        <w:tc>
          <w:tcPr>
            <w:tcW w:w="1440" w:type="dxa"/>
          </w:tcPr>
          <w:p w14:paraId="5EFF20E5" w14:textId="77777777" w:rsidR="00761448" w:rsidRDefault="00761448" w:rsidP="00ED4DBB">
            <w:r>
              <w:t>Day 13</w:t>
            </w:r>
          </w:p>
        </w:tc>
        <w:tc>
          <w:tcPr>
            <w:tcW w:w="1440" w:type="dxa"/>
          </w:tcPr>
          <w:p w14:paraId="7C9DC961" w14:textId="77777777" w:rsidR="00761448" w:rsidRDefault="00761448" w:rsidP="00ED4DBB">
            <w:r>
              <w:t>Power BI Practice</w:t>
            </w:r>
          </w:p>
        </w:tc>
        <w:tc>
          <w:tcPr>
            <w:tcW w:w="1440" w:type="dxa"/>
          </w:tcPr>
          <w:p w14:paraId="4C43866C" w14:textId="77777777" w:rsidR="00761448" w:rsidRDefault="00761448" w:rsidP="00ED4DBB">
            <w:r>
              <w:t>Power BI YouTube Tutorial</w:t>
            </w:r>
          </w:p>
        </w:tc>
        <w:tc>
          <w:tcPr>
            <w:tcW w:w="1440" w:type="dxa"/>
          </w:tcPr>
          <w:p w14:paraId="5588C48F" w14:textId="77777777" w:rsidR="00761448" w:rsidRDefault="00761448" w:rsidP="00ED4DBB">
            <w:r>
              <w:t>4 hrs</w:t>
            </w:r>
          </w:p>
        </w:tc>
        <w:tc>
          <w:tcPr>
            <w:tcW w:w="1440" w:type="dxa"/>
          </w:tcPr>
          <w:p w14:paraId="7AE98E4B" w14:textId="77777777" w:rsidR="00761448" w:rsidRDefault="00761448" w:rsidP="00ED4DBB">
            <w:r>
              <w:t>Build one report page.</w:t>
            </w:r>
          </w:p>
        </w:tc>
        <w:tc>
          <w:tcPr>
            <w:tcW w:w="1440" w:type="dxa"/>
          </w:tcPr>
          <w:p w14:paraId="6D04C61C" w14:textId="7DC20F0E" w:rsidR="00761448" w:rsidRDefault="00347EB9" w:rsidP="00ED4DBB">
            <w:r>
              <w:t>2</w:t>
            </w:r>
            <w:r w:rsidR="00761448">
              <w:t xml:space="preserve"> hrs</w:t>
            </w:r>
          </w:p>
        </w:tc>
      </w:tr>
      <w:tr w:rsidR="00761448" w14:paraId="1E6AAFCC" w14:textId="77777777" w:rsidTr="00C1497D">
        <w:tc>
          <w:tcPr>
            <w:tcW w:w="1440" w:type="dxa"/>
          </w:tcPr>
          <w:p w14:paraId="5394B893" w14:textId="77777777" w:rsidR="00761448" w:rsidRDefault="00761448" w:rsidP="00ED4DBB">
            <w:r>
              <w:t>Day 14</w:t>
            </w:r>
          </w:p>
        </w:tc>
        <w:tc>
          <w:tcPr>
            <w:tcW w:w="1440" w:type="dxa"/>
          </w:tcPr>
          <w:p w14:paraId="0B79BA98" w14:textId="77777777" w:rsidR="00761448" w:rsidRDefault="00761448" w:rsidP="00ED4DBB">
            <w:r>
              <w:t>DAX &amp; Data Modeling</w:t>
            </w:r>
          </w:p>
        </w:tc>
        <w:tc>
          <w:tcPr>
            <w:tcW w:w="1440" w:type="dxa"/>
          </w:tcPr>
          <w:p w14:paraId="57F80EDE" w14:textId="77777777" w:rsidR="00761448" w:rsidRDefault="00761448" w:rsidP="00ED4DBB">
            <w:r>
              <w:t>Advanced Power BI Course</w:t>
            </w:r>
          </w:p>
        </w:tc>
        <w:tc>
          <w:tcPr>
            <w:tcW w:w="1440" w:type="dxa"/>
          </w:tcPr>
          <w:p w14:paraId="625F3695" w14:textId="77777777" w:rsidR="00761448" w:rsidRDefault="00761448" w:rsidP="00ED4DBB">
            <w:r>
              <w:t>4 hrs</w:t>
            </w:r>
          </w:p>
        </w:tc>
        <w:tc>
          <w:tcPr>
            <w:tcW w:w="1440" w:type="dxa"/>
          </w:tcPr>
          <w:p w14:paraId="79BDED75" w14:textId="77777777" w:rsidR="00761448" w:rsidRDefault="00761448" w:rsidP="00ED4DBB">
            <w:r>
              <w:t>Add calculated measure.</w:t>
            </w:r>
          </w:p>
        </w:tc>
        <w:tc>
          <w:tcPr>
            <w:tcW w:w="1440" w:type="dxa"/>
          </w:tcPr>
          <w:p w14:paraId="064BA0F6" w14:textId="5DE3856C" w:rsidR="00761448" w:rsidRDefault="00347EB9" w:rsidP="00ED4DBB">
            <w:r>
              <w:t>2</w:t>
            </w:r>
            <w:r w:rsidR="00761448">
              <w:t xml:space="preserve"> hrs</w:t>
            </w:r>
          </w:p>
        </w:tc>
      </w:tr>
      <w:tr w:rsidR="00761448" w14:paraId="11958D5B" w14:textId="77777777" w:rsidTr="00C1497D">
        <w:tc>
          <w:tcPr>
            <w:tcW w:w="1440" w:type="dxa"/>
          </w:tcPr>
          <w:p w14:paraId="7DE6E1F3" w14:textId="77777777" w:rsidR="00761448" w:rsidRDefault="00761448" w:rsidP="00ED4DBB">
            <w:r>
              <w:t>Day 15</w:t>
            </w:r>
          </w:p>
        </w:tc>
        <w:tc>
          <w:tcPr>
            <w:tcW w:w="1440" w:type="dxa"/>
          </w:tcPr>
          <w:p w14:paraId="1D771400" w14:textId="77777777" w:rsidR="00761448" w:rsidRDefault="00761448" w:rsidP="00ED4DBB">
            <w:r>
              <w:t>Dashboard Design</w:t>
            </w:r>
          </w:p>
        </w:tc>
        <w:tc>
          <w:tcPr>
            <w:tcW w:w="1440" w:type="dxa"/>
          </w:tcPr>
          <w:p w14:paraId="7C470D0D" w14:textId="77777777" w:rsidR="00761448" w:rsidRDefault="00761448" w:rsidP="00ED4DBB">
            <w:r>
              <w:t>Power BI Design Playlist</w:t>
            </w:r>
          </w:p>
        </w:tc>
        <w:tc>
          <w:tcPr>
            <w:tcW w:w="1440" w:type="dxa"/>
          </w:tcPr>
          <w:p w14:paraId="4CCCAFBF" w14:textId="77777777" w:rsidR="00761448" w:rsidRDefault="00761448" w:rsidP="00ED4DBB">
            <w:r>
              <w:t>4 hrs</w:t>
            </w:r>
          </w:p>
        </w:tc>
        <w:tc>
          <w:tcPr>
            <w:tcW w:w="1440" w:type="dxa"/>
          </w:tcPr>
          <w:p w14:paraId="637F0E52" w14:textId="77777777" w:rsidR="00761448" w:rsidRDefault="00761448" w:rsidP="00ED4DBB">
            <w:r>
              <w:t>Polish your dashboard.</w:t>
            </w:r>
          </w:p>
        </w:tc>
        <w:tc>
          <w:tcPr>
            <w:tcW w:w="1440" w:type="dxa"/>
          </w:tcPr>
          <w:p w14:paraId="1C555B20" w14:textId="32D15987" w:rsidR="00761448" w:rsidRDefault="00347EB9" w:rsidP="00ED4DBB">
            <w:r>
              <w:t>2</w:t>
            </w:r>
            <w:r w:rsidR="00761448">
              <w:t xml:space="preserve"> hrs</w:t>
            </w:r>
          </w:p>
        </w:tc>
      </w:tr>
    </w:tbl>
    <w:p w14:paraId="315C8E69" w14:textId="77777777" w:rsidR="00761448" w:rsidRDefault="00761448" w:rsidP="00761448">
      <w:pPr>
        <w:pStyle w:val="Heading2"/>
      </w:pPr>
      <w:r>
        <w:t>Week 4 – Integration, AI &amp; Resume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476"/>
        <w:gridCol w:w="1440"/>
        <w:gridCol w:w="1440"/>
        <w:gridCol w:w="1440"/>
        <w:gridCol w:w="1440"/>
      </w:tblGrid>
      <w:tr w:rsidR="00761448" w14:paraId="466818CC" w14:textId="77777777" w:rsidTr="00C1497D">
        <w:tc>
          <w:tcPr>
            <w:tcW w:w="1440" w:type="dxa"/>
          </w:tcPr>
          <w:p w14:paraId="46D02E62" w14:textId="77777777" w:rsidR="00761448" w:rsidRDefault="00761448" w:rsidP="00ED4DBB">
            <w:r>
              <w:t>Day</w:t>
            </w:r>
          </w:p>
        </w:tc>
        <w:tc>
          <w:tcPr>
            <w:tcW w:w="1440" w:type="dxa"/>
          </w:tcPr>
          <w:p w14:paraId="3B903015" w14:textId="77777777" w:rsidR="00761448" w:rsidRDefault="00761448" w:rsidP="00ED4DBB">
            <w:r>
              <w:t>Topic</w:t>
            </w:r>
          </w:p>
        </w:tc>
        <w:tc>
          <w:tcPr>
            <w:tcW w:w="1440" w:type="dxa"/>
          </w:tcPr>
          <w:p w14:paraId="25915E3D" w14:textId="77777777" w:rsidR="00761448" w:rsidRDefault="00761448" w:rsidP="00ED4DBB">
            <w:r>
              <w:t>Resource</w:t>
            </w:r>
          </w:p>
        </w:tc>
        <w:tc>
          <w:tcPr>
            <w:tcW w:w="1440" w:type="dxa"/>
          </w:tcPr>
          <w:p w14:paraId="54D8FE02" w14:textId="77777777" w:rsidR="00761448" w:rsidRDefault="00761448" w:rsidP="00ED4DBB">
            <w:r>
              <w:t>Estimated Time</w:t>
            </w:r>
          </w:p>
        </w:tc>
        <w:tc>
          <w:tcPr>
            <w:tcW w:w="1440" w:type="dxa"/>
          </w:tcPr>
          <w:p w14:paraId="2395873E" w14:textId="77777777" w:rsidR="00761448" w:rsidRDefault="00761448" w:rsidP="00ED4DBB">
            <w:r>
              <w:t>Mini Task</w:t>
            </w:r>
          </w:p>
        </w:tc>
        <w:tc>
          <w:tcPr>
            <w:tcW w:w="1440" w:type="dxa"/>
          </w:tcPr>
          <w:p w14:paraId="3A721A4F" w14:textId="77777777" w:rsidR="00761448" w:rsidRDefault="00761448" w:rsidP="00ED4DBB">
            <w:r>
              <w:t>Tutorial Time</w:t>
            </w:r>
          </w:p>
        </w:tc>
      </w:tr>
      <w:tr w:rsidR="00761448" w14:paraId="0AC66922" w14:textId="77777777" w:rsidTr="00C1497D">
        <w:tc>
          <w:tcPr>
            <w:tcW w:w="1440" w:type="dxa"/>
          </w:tcPr>
          <w:p w14:paraId="228C2A9E" w14:textId="77777777" w:rsidR="00761448" w:rsidRDefault="00761448" w:rsidP="00ED4DBB">
            <w:r>
              <w:t>Day 16</w:t>
            </w:r>
          </w:p>
        </w:tc>
        <w:tc>
          <w:tcPr>
            <w:tcW w:w="1440" w:type="dxa"/>
          </w:tcPr>
          <w:p w14:paraId="764BC770" w14:textId="77777777" w:rsidR="00761448" w:rsidRDefault="00761448" w:rsidP="00ED4DBB">
            <w:r>
              <w:t>AI Tools for BA</w:t>
            </w:r>
          </w:p>
        </w:tc>
        <w:tc>
          <w:tcPr>
            <w:tcW w:w="1440" w:type="dxa"/>
          </w:tcPr>
          <w:p w14:paraId="542EFDEF" w14:textId="77777777" w:rsidR="00761448" w:rsidRDefault="00761448" w:rsidP="00ED4DBB">
            <w:r>
              <w:t>AI Essentials (LinkedIn)</w:t>
            </w:r>
          </w:p>
        </w:tc>
        <w:tc>
          <w:tcPr>
            <w:tcW w:w="1440" w:type="dxa"/>
          </w:tcPr>
          <w:p w14:paraId="29D0A98B" w14:textId="77777777" w:rsidR="00761448" w:rsidRDefault="00761448" w:rsidP="00ED4DBB">
            <w:r>
              <w:t>4 hrs</w:t>
            </w:r>
          </w:p>
        </w:tc>
        <w:tc>
          <w:tcPr>
            <w:tcW w:w="1440" w:type="dxa"/>
          </w:tcPr>
          <w:p w14:paraId="45050CAB" w14:textId="77777777" w:rsidR="00761448" w:rsidRDefault="00761448" w:rsidP="00ED4DBB">
            <w:r>
              <w:t>Try prompts for requirement gathering.</w:t>
            </w:r>
          </w:p>
        </w:tc>
        <w:tc>
          <w:tcPr>
            <w:tcW w:w="1440" w:type="dxa"/>
          </w:tcPr>
          <w:p w14:paraId="6DC3C76C" w14:textId="3A8C9CCB" w:rsidR="00761448" w:rsidRDefault="00347EB9" w:rsidP="00ED4DBB">
            <w:r>
              <w:t>2</w:t>
            </w:r>
            <w:r w:rsidR="00761448">
              <w:t xml:space="preserve"> hrs</w:t>
            </w:r>
          </w:p>
        </w:tc>
      </w:tr>
      <w:tr w:rsidR="00761448" w14:paraId="761D6E17" w14:textId="77777777" w:rsidTr="00C1497D">
        <w:tc>
          <w:tcPr>
            <w:tcW w:w="1440" w:type="dxa"/>
          </w:tcPr>
          <w:p w14:paraId="78BBEA3B" w14:textId="77777777" w:rsidR="00761448" w:rsidRDefault="00761448" w:rsidP="00ED4DBB">
            <w:r>
              <w:t>Day 17</w:t>
            </w:r>
          </w:p>
        </w:tc>
        <w:tc>
          <w:tcPr>
            <w:tcW w:w="1440" w:type="dxa"/>
          </w:tcPr>
          <w:p w14:paraId="5C15D211" w14:textId="77777777" w:rsidR="00761448" w:rsidRDefault="00761448" w:rsidP="00ED4DBB">
            <w:r>
              <w:t>Integrating Tools</w:t>
            </w:r>
          </w:p>
        </w:tc>
        <w:tc>
          <w:tcPr>
            <w:tcW w:w="1440" w:type="dxa"/>
          </w:tcPr>
          <w:p w14:paraId="4C28C119" w14:textId="77777777" w:rsidR="00761448" w:rsidRDefault="00761448" w:rsidP="00ED4DBB">
            <w:r>
              <w:t>All previous tools</w:t>
            </w:r>
          </w:p>
        </w:tc>
        <w:tc>
          <w:tcPr>
            <w:tcW w:w="1440" w:type="dxa"/>
          </w:tcPr>
          <w:p w14:paraId="5284BDA3" w14:textId="77777777" w:rsidR="00761448" w:rsidRDefault="00761448" w:rsidP="00ED4DBB">
            <w:r>
              <w:t>4 hrs</w:t>
            </w:r>
          </w:p>
        </w:tc>
        <w:tc>
          <w:tcPr>
            <w:tcW w:w="1440" w:type="dxa"/>
          </w:tcPr>
          <w:p w14:paraId="496C0316" w14:textId="77777777" w:rsidR="00761448" w:rsidRDefault="00761448" w:rsidP="00ED4DBB">
            <w:r>
              <w:t>Link process model + data + AI prompt.</w:t>
            </w:r>
          </w:p>
        </w:tc>
        <w:tc>
          <w:tcPr>
            <w:tcW w:w="1440" w:type="dxa"/>
          </w:tcPr>
          <w:p w14:paraId="4FBF39E9" w14:textId="0FA67072" w:rsidR="00761448" w:rsidRDefault="00347EB9" w:rsidP="00ED4DBB">
            <w:r>
              <w:t>2</w:t>
            </w:r>
            <w:r w:rsidR="00761448">
              <w:t xml:space="preserve"> hrs</w:t>
            </w:r>
          </w:p>
        </w:tc>
      </w:tr>
      <w:tr w:rsidR="00761448" w14:paraId="42EEE28F" w14:textId="77777777" w:rsidTr="00C1497D">
        <w:tc>
          <w:tcPr>
            <w:tcW w:w="1440" w:type="dxa"/>
          </w:tcPr>
          <w:p w14:paraId="62156F60" w14:textId="77777777" w:rsidR="00761448" w:rsidRDefault="00761448" w:rsidP="00ED4DBB">
            <w:r>
              <w:lastRenderedPageBreak/>
              <w:t>Day 18</w:t>
            </w:r>
          </w:p>
        </w:tc>
        <w:tc>
          <w:tcPr>
            <w:tcW w:w="1440" w:type="dxa"/>
          </w:tcPr>
          <w:p w14:paraId="6B5E9C00" w14:textId="77777777" w:rsidR="00761448" w:rsidRDefault="00761448" w:rsidP="00ED4DBB">
            <w:r>
              <w:t>Resume Skills Update</w:t>
            </w:r>
          </w:p>
        </w:tc>
        <w:tc>
          <w:tcPr>
            <w:tcW w:w="1440" w:type="dxa"/>
          </w:tcPr>
          <w:p w14:paraId="27939BF2" w14:textId="77777777" w:rsidR="00761448" w:rsidRDefault="00761448" w:rsidP="00ED4DBB">
            <w:r>
              <w:t>—</w:t>
            </w:r>
          </w:p>
        </w:tc>
        <w:tc>
          <w:tcPr>
            <w:tcW w:w="1440" w:type="dxa"/>
          </w:tcPr>
          <w:p w14:paraId="64D254C6" w14:textId="77777777" w:rsidR="00761448" w:rsidRDefault="00761448" w:rsidP="00ED4DBB">
            <w:r>
              <w:t>4 hrs</w:t>
            </w:r>
          </w:p>
        </w:tc>
        <w:tc>
          <w:tcPr>
            <w:tcW w:w="1440" w:type="dxa"/>
          </w:tcPr>
          <w:p w14:paraId="740B232B" w14:textId="77777777" w:rsidR="00761448" w:rsidRDefault="00761448" w:rsidP="00ED4DBB">
            <w:r>
              <w:t>Add learned tools to resume.</w:t>
            </w:r>
          </w:p>
        </w:tc>
        <w:tc>
          <w:tcPr>
            <w:tcW w:w="1440" w:type="dxa"/>
          </w:tcPr>
          <w:p w14:paraId="6A511065" w14:textId="1CEBBF09" w:rsidR="00761448" w:rsidRDefault="00347EB9" w:rsidP="00ED4DBB">
            <w:r>
              <w:t>2</w:t>
            </w:r>
            <w:r w:rsidR="00761448">
              <w:t xml:space="preserve"> hrs</w:t>
            </w:r>
          </w:p>
        </w:tc>
      </w:tr>
      <w:tr w:rsidR="00761448" w14:paraId="36EBEDD9" w14:textId="77777777" w:rsidTr="00C1497D">
        <w:tc>
          <w:tcPr>
            <w:tcW w:w="1440" w:type="dxa"/>
          </w:tcPr>
          <w:p w14:paraId="6176690E" w14:textId="77777777" w:rsidR="00761448" w:rsidRDefault="00761448" w:rsidP="00ED4DBB">
            <w:r>
              <w:t>Day 19</w:t>
            </w:r>
          </w:p>
        </w:tc>
        <w:tc>
          <w:tcPr>
            <w:tcW w:w="1440" w:type="dxa"/>
          </w:tcPr>
          <w:p w14:paraId="16A92783" w14:textId="77777777" w:rsidR="00761448" w:rsidRDefault="00761448" w:rsidP="00ED4DBB">
            <w:r>
              <w:t>Certifications &amp; Projects</w:t>
            </w:r>
          </w:p>
        </w:tc>
        <w:tc>
          <w:tcPr>
            <w:tcW w:w="1440" w:type="dxa"/>
          </w:tcPr>
          <w:p w14:paraId="725D95DE" w14:textId="77777777" w:rsidR="00761448" w:rsidRDefault="00761448" w:rsidP="00ED4DBB">
            <w:r>
              <w:t>—</w:t>
            </w:r>
          </w:p>
        </w:tc>
        <w:tc>
          <w:tcPr>
            <w:tcW w:w="1440" w:type="dxa"/>
          </w:tcPr>
          <w:p w14:paraId="0B4B5838" w14:textId="77777777" w:rsidR="00761448" w:rsidRDefault="00761448" w:rsidP="00ED4DBB">
            <w:r>
              <w:t>4 hrs</w:t>
            </w:r>
          </w:p>
        </w:tc>
        <w:tc>
          <w:tcPr>
            <w:tcW w:w="1440" w:type="dxa"/>
          </w:tcPr>
          <w:p w14:paraId="6484057A" w14:textId="77777777" w:rsidR="00761448" w:rsidRDefault="00761448" w:rsidP="00ED4DBB">
            <w:r>
              <w:t>List completed courses.</w:t>
            </w:r>
          </w:p>
        </w:tc>
        <w:tc>
          <w:tcPr>
            <w:tcW w:w="1440" w:type="dxa"/>
          </w:tcPr>
          <w:p w14:paraId="37D30ECF" w14:textId="480DB9B6" w:rsidR="00761448" w:rsidRDefault="00347EB9" w:rsidP="00ED4DBB">
            <w:r>
              <w:t>2</w:t>
            </w:r>
            <w:r w:rsidR="00761448">
              <w:t xml:space="preserve"> hrs</w:t>
            </w:r>
          </w:p>
        </w:tc>
      </w:tr>
      <w:tr w:rsidR="00761448" w14:paraId="134EFA0A" w14:textId="77777777" w:rsidTr="00C1497D">
        <w:tc>
          <w:tcPr>
            <w:tcW w:w="1440" w:type="dxa"/>
          </w:tcPr>
          <w:p w14:paraId="14105EB9" w14:textId="77777777" w:rsidR="00761448" w:rsidRDefault="00761448" w:rsidP="00ED4DBB">
            <w:r>
              <w:t>Day 20</w:t>
            </w:r>
          </w:p>
        </w:tc>
        <w:tc>
          <w:tcPr>
            <w:tcW w:w="1440" w:type="dxa"/>
          </w:tcPr>
          <w:p w14:paraId="530E9E39" w14:textId="77777777" w:rsidR="00761448" w:rsidRDefault="00761448" w:rsidP="00ED4DBB">
            <w:r>
              <w:t>Mock Interview</w:t>
            </w:r>
          </w:p>
        </w:tc>
        <w:tc>
          <w:tcPr>
            <w:tcW w:w="1440" w:type="dxa"/>
          </w:tcPr>
          <w:p w14:paraId="72D8C154" w14:textId="77777777" w:rsidR="00761448" w:rsidRDefault="00761448" w:rsidP="00ED4DBB">
            <w:r>
              <w:t>—</w:t>
            </w:r>
          </w:p>
        </w:tc>
        <w:tc>
          <w:tcPr>
            <w:tcW w:w="1440" w:type="dxa"/>
          </w:tcPr>
          <w:p w14:paraId="007D9E71" w14:textId="77777777" w:rsidR="00761448" w:rsidRDefault="00761448" w:rsidP="00ED4DBB">
            <w:r>
              <w:t>4 hrs</w:t>
            </w:r>
          </w:p>
        </w:tc>
        <w:tc>
          <w:tcPr>
            <w:tcW w:w="1440" w:type="dxa"/>
          </w:tcPr>
          <w:p w14:paraId="6E341051" w14:textId="77777777" w:rsidR="00761448" w:rsidRDefault="00761448" w:rsidP="00ED4DBB">
            <w:r>
              <w:t>Review all notes and practice answers.</w:t>
            </w:r>
          </w:p>
        </w:tc>
        <w:tc>
          <w:tcPr>
            <w:tcW w:w="1440" w:type="dxa"/>
          </w:tcPr>
          <w:p w14:paraId="5E62E744" w14:textId="1CB69559" w:rsidR="00761448" w:rsidRDefault="00347EB9" w:rsidP="00ED4DBB">
            <w:r>
              <w:t>2</w:t>
            </w:r>
            <w:r w:rsidR="00761448">
              <w:t xml:space="preserve"> hrs</w:t>
            </w:r>
          </w:p>
        </w:tc>
      </w:tr>
    </w:tbl>
    <w:p w14:paraId="37634D70" w14:textId="77777777" w:rsidR="001E50A0" w:rsidRDefault="00000000">
      <w:pPr>
        <w:pStyle w:val="Heading1"/>
      </w:pPr>
      <w:r>
        <w:t>3. Resume Integration Plan</w:t>
      </w:r>
    </w:p>
    <w:p w14:paraId="779E9705" w14:textId="3477A3E5" w:rsidR="001E50A0" w:rsidRDefault="00000000">
      <w:r>
        <w:t>After completing the 20-day plan, update your resume as follows:</w:t>
      </w:r>
      <w:r>
        <w:br/>
      </w:r>
      <w:r>
        <w:br/>
        <w:t xml:space="preserve">- </w:t>
      </w:r>
      <w:r w:rsidRPr="00E5670B">
        <w:rPr>
          <w:b/>
          <w:bCs/>
          <w:sz w:val="28"/>
          <w:szCs w:val="28"/>
        </w:rPr>
        <w:t>Skills Section:</w:t>
      </w:r>
      <w:r w:rsidRPr="00E5670B">
        <w:rPr>
          <w:sz w:val="28"/>
          <w:szCs w:val="28"/>
        </w:rPr>
        <w:t xml:space="preserve"> </w:t>
      </w:r>
      <w:r>
        <w:t>List tools such as Excel, Power BI, SQL, BPMN, Jira, Confluence, and AI tools.</w:t>
      </w:r>
      <w:r>
        <w:br/>
        <w:t xml:space="preserve">- </w:t>
      </w:r>
      <w:r w:rsidRPr="00E5670B">
        <w:rPr>
          <w:b/>
          <w:bCs/>
          <w:sz w:val="28"/>
          <w:szCs w:val="28"/>
        </w:rPr>
        <w:t>Certifications / Achievements:</w:t>
      </w:r>
      <w:r>
        <w:t xml:space="preserve"> Include LinkedIn or online courses completed.</w:t>
      </w:r>
      <w:r>
        <w:br/>
        <w:t xml:space="preserve">- </w:t>
      </w:r>
      <w:r w:rsidRPr="00E5670B">
        <w:rPr>
          <w:b/>
          <w:bCs/>
          <w:sz w:val="28"/>
          <w:szCs w:val="28"/>
        </w:rPr>
        <w:t>Projects / Experience</w:t>
      </w:r>
      <w:r>
        <w:t>: Add mini projects with a short impact description.</w:t>
      </w:r>
      <w:r>
        <w:br/>
      </w:r>
      <w:r>
        <w:br/>
        <w:t>Example Project Entry:</w:t>
      </w:r>
      <w:r>
        <w:br/>
        <w:t>Mini Project: Order-to-Cash Process + Dashboard</w:t>
      </w:r>
      <w:r>
        <w:br/>
        <w:t>• Modeled the process in BPMN and built a Power BI dashboard.</w:t>
      </w:r>
      <w:r>
        <w:br/>
        <w:t>• Created RTM and requirement specs.</w:t>
      </w:r>
      <w:r>
        <w:br/>
        <w:t>• Applied AI prompts to perform SWOT analysis.</w:t>
      </w:r>
    </w:p>
    <w:sectPr w:rsidR="001E50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5767683">
    <w:abstractNumId w:val="8"/>
  </w:num>
  <w:num w:numId="2" w16cid:durableId="332804438">
    <w:abstractNumId w:val="6"/>
  </w:num>
  <w:num w:numId="3" w16cid:durableId="1082028684">
    <w:abstractNumId w:val="5"/>
  </w:num>
  <w:num w:numId="4" w16cid:durableId="6951291">
    <w:abstractNumId w:val="4"/>
  </w:num>
  <w:num w:numId="5" w16cid:durableId="881945441">
    <w:abstractNumId w:val="7"/>
  </w:num>
  <w:num w:numId="6" w16cid:durableId="1145780453">
    <w:abstractNumId w:val="3"/>
  </w:num>
  <w:num w:numId="7" w16cid:durableId="1947301607">
    <w:abstractNumId w:val="2"/>
  </w:num>
  <w:num w:numId="8" w16cid:durableId="1094784031">
    <w:abstractNumId w:val="1"/>
  </w:num>
  <w:num w:numId="9" w16cid:durableId="2095084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3F16"/>
    <w:rsid w:val="0011103C"/>
    <w:rsid w:val="0015074B"/>
    <w:rsid w:val="001E50A0"/>
    <w:rsid w:val="0029639D"/>
    <w:rsid w:val="00326F90"/>
    <w:rsid w:val="00347EB9"/>
    <w:rsid w:val="00353C0A"/>
    <w:rsid w:val="003A7412"/>
    <w:rsid w:val="00761448"/>
    <w:rsid w:val="009A52CE"/>
    <w:rsid w:val="009C1047"/>
    <w:rsid w:val="00AA1D8D"/>
    <w:rsid w:val="00AC6EA7"/>
    <w:rsid w:val="00B47730"/>
    <w:rsid w:val="00C1497D"/>
    <w:rsid w:val="00C824C1"/>
    <w:rsid w:val="00CB0664"/>
    <w:rsid w:val="00E5670B"/>
    <w:rsid w:val="00EE6B3D"/>
    <w:rsid w:val="00EF50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8E398E"/>
  <w14:defaultImageDpi w14:val="300"/>
  <w15:docId w15:val="{FCA69C58-4423-4E43-BE1F-D5BABDA99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C104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C1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567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aOhNqNtGGE" TargetMode="External"/><Relationship Id="rId13" Type="http://schemas.openxmlformats.org/officeDocument/2006/relationships/hyperlink" Target="https://www.ba-squared.com/online-learning/linkedin-learning/?utm_source=chatgpt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solutionsreview.com/business-intelligence/best-linkedin-learning-data-analytics-courses/?utm_source=chatgpt.com" TargetMode="External"/><Relationship Id="rId12" Type="http://schemas.openxmlformats.org/officeDocument/2006/relationships/hyperlink" Target="https://www.youtube.com/watch?v=Eutdbh03W5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classcentral.com/course/linkedin-learning-excel-for-business-analysts-39789?utm_source=chatgpt.com" TargetMode="External"/><Relationship Id="rId11" Type="http://schemas.openxmlformats.org/officeDocument/2006/relationships/hyperlink" Target="https://www.youtube.com/playlist?list=PLAXnmMN6r27CdIq0wHMbkvuoB--_MSeW8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learning/paths/getting-started-as-a-business-analyst?u=4905068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learning/learning-sql-programming-8382385" TargetMode="External"/><Relationship Id="rId14" Type="http://schemas.openxmlformats.org/officeDocument/2006/relationships/hyperlink" Target="https://www.linkedin.com/learning/paths/improve-your-business-analysis-skills?u=490506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938</Words>
  <Characters>5690</Characters>
  <Application>Microsoft Office Word</Application>
  <DocSecurity>0</DocSecurity>
  <Lines>711</Lines>
  <Paragraphs>288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Sayeed Anwar</cp:lastModifiedBy>
  <cp:revision>9</cp:revision>
  <dcterms:created xsi:type="dcterms:W3CDTF">2013-12-23T23:15:00Z</dcterms:created>
  <dcterms:modified xsi:type="dcterms:W3CDTF">2025-10-07T06:29:00Z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d592183a-7786-4314-befa-5f9c4d36e82e</vt:lpwstr>
  </property>
</Properties>
</file>