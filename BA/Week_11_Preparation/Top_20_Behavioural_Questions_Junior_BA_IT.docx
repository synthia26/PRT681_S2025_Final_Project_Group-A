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20 Behavioural Interview Questions and Answers for Junior Business Analyst (IT Projects)</w:t>
      </w:r>
    </w:p>
    <w:p>
      <w:pPr>
        <w:pStyle w:val="Heading2"/>
      </w:pPr>
      <w:r>
        <w:t>1. Tell me about yourself.</w:t>
      </w:r>
    </w:p>
    <w:p>
      <w:r>
        <w:t>C: I’m a postgraduate IT student passionate about bridging technology and business.</w:t>
        <w:br/>
        <w:t>A: I’ve gained experience through academic projects and internships where I worked on requirements gathering, process mapping, and UAT coordination.</w:t>
        <w:br/>
        <w:t>R: These experiences helped me develop strong analytical and communication skills, preparing me to contribute as a Junior Business Analyst.</w:t>
      </w:r>
    </w:p>
    <w:p>
      <w:pPr>
        <w:pStyle w:val="Heading2"/>
      </w:pPr>
      <w:r>
        <w:t>2. Why do you want to be a Business Analyst?</w:t>
      </w:r>
    </w:p>
    <w:p>
      <w:r>
        <w:t>C: I’ve always enjoyed understanding how systems solve real problems.</w:t>
        <w:br/>
        <w:t>A: During university projects, I acted as the link between users and developers, refining requirements into user stories.</w:t>
        <w:br/>
        <w:t>R: Seeing those ideas turn into working solutions inspired me to pursue business analysis as a career.</w:t>
      </w:r>
    </w:p>
    <w:p>
      <w:pPr>
        <w:pStyle w:val="Heading2"/>
      </w:pPr>
      <w:r>
        <w:t>3. Describe a time you worked in a team to deliver a project.</w:t>
      </w:r>
    </w:p>
    <w:p>
      <w:r>
        <w:t>C: In a software project, our team was building an event management portal.</w:t>
        <w:br/>
        <w:t>A: I facilitated requirement sessions, created user stories, and tracked progress in Jira.</w:t>
        <w:br/>
        <w:t>R: The project was completed on time and recognized for excellent documentation and communication.</w:t>
      </w:r>
    </w:p>
    <w:p>
      <w:pPr>
        <w:pStyle w:val="Heading2"/>
      </w:pPr>
      <w:r>
        <w:t>4. How do you handle tight deadlines or pressure?</w:t>
      </w:r>
    </w:p>
    <w:p>
      <w:r>
        <w:t>C: During my internship, we had a one-week sprint to finalize UAT scripts.</w:t>
        <w:br/>
        <w:t>A: I prioritized tasks using a Kanban board and communicated progress daily.</w:t>
        <w:br/>
        <w:t>R: We completed testing 2 days early with zero critical defects at release.</w:t>
      </w:r>
    </w:p>
    <w:p>
      <w:pPr>
        <w:pStyle w:val="Heading2"/>
      </w:pPr>
      <w:r>
        <w:t>5. Tell me about a time you had a conflict with a team member.</w:t>
      </w:r>
    </w:p>
    <w:p>
      <w:r>
        <w:t>C: A developer disagreed with my interpretation of a requirement.</w:t>
        <w:br/>
        <w:t>A: I scheduled a quick meeting to review acceptance criteria and examples.</w:t>
        <w:br/>
        <w:t>R: We clarified the user’s needs and avoided a potential rework later in testing.</w:t>
      </w:r>
    </w:p>
    <w:p>
      <w:pPr>
        <w:pStyle w:val="Heading2"/>
      </w:pPr>
      <w:r>
        <w:t>6. Give an example of how you handled incomplete or unclear requirements.</w:t>
      </w:r>
    </w:p>
    <w:p>
      <w:r>
        <w:t>C: Stakeholders provided vague inputs for a reporting module.</w:t>
        <w:br/>
        <w:t>A: I prepared a simple mock-up in Lucidchart and validated it through a walkthrough.</w:t>
        <w:br/>
        <w:t>R: Stakeholders quickly aligned on expectations, reducing future change requests.</w:t>
      </w:r>
    </w:p>
    <w:p>
      <w:pPr>
        <w:pStyle w:val="Heading2"/>
      </w:pPr>
      <w:r>
        <w:t>7. Describe a situation where you had to learn a new tool quickly.</w:t>
      </w:r>
    </w:p>
    <w:p>
      <w:r>
        <w:t>C: I was asked to support Power BI dashboarding despite limited experience.</w:t>
        <w:br/>
        <w:t>A: I completed a short LinkedIn Learning course and practiced using sample datasets.</w:t>
        <w:br/>
        <w:t>R: Within a week, I built a basic KPI dashboard that management continued using.</w:t>
      </w:r>
    </w:p>
    <w:p>
      <w:pPr>
        <w:pStyle w:val="Heading2"/>
      </w:pPr>
      <w:r>
        <w:t>8. Tell me about a time when you took initiative.</w:t>
      </w:r>
    </w:p>
    <w:p>
      <w:r>
        <w:t>C: Our team lacked a shared requirements document for updates.</w:t>
        <w:br/>
        <w:t>A: I created a central Confluence page with change logs and version history.</w:t>
        <w:br/>
        <w:t>R: It improved transparency and reduced confusion among the developers.</w:t>
      </w:r>
    </w:p>
    <w:p>
      <w:pPr>
        <w:pStyle w:val="Heading2"/>
      </w:pPr>
      <w:r>
        <w:t>9. How do you manage multiple priorities?</w:t>
      </w:r>
    </w:p>
    <w:p>
      <w:r>
        <w:t>C: While balancing academic assignments and volunteering events, I had several overlapping tasks.</w:t>
        <w:br/>
        <w:t>A: I used a priority matrix to categorize urgent vs. important items.</w:t>
        <w:br/>
        <w:t>R: Everything was delivered on time, and I maintained consistent quality.</w:t>
      </w:r>
    </w:p>
    <w:p>
      <w:pPr>
        <w:pStyle w:val="Heading2"/>
      </w:pPr>
      <w:r>
        <w:t>10. Give an example of when you worked with non-technical stakeholders.</w:t>
      </w:r>
    </w:p>
    <w:p>
      <w:r>
        <w:t>C: While gathering inputs for an internal system, users were not tech-savvy.</w:t>
        <w:br/>
        <w:t>A: I used plain language, visual process maps, and live demos instead of jargon.</w:t>
        <w:br/>
        <w:t>R: Stakeholders felt included and provided clearer feedback.</w:t>
      </w:r>
    </w:p>
    <w:p>
      <w:pPr>
        <w:pStyle w:val="Heading2"/>
      </w:pPr>
      <w:r>
        <w:t>11. How do you ensure effective communication in a project team?</w:t>
      </w:r>
    </w:p>
    <w:p>
      <w:r>
        <w:t>C: In a university project, communication gaps caused task duplication.</w:t>
        <w:br/>
        <w:t>A: I introduced weekly check-ins and shared Jira updates with the team.</w:t>
        <w:br/>
        <w:t>R: Collaboration improved, and project delivery became more efficient.</w:t>
      </w:r>
    </w:p>
    <w:p>
      <w:pPr>
        <w:pStyle w:val="Heading2"/>
      </w:pPr>
      <w:r>
        <w:t>12. Describe a time you made a mistake and how you handled it.</w:t>
      </w:r>
    </w:p>
    <w:p>
      <w:r>
        <w:t>C: I once missed a stakeholder during requirement sign-off.</w:t>
        <w:br/>
        <w:t>A: When I realized it, I immediately informed my supervisor and scheduled a catch-up session.</w:t>
        <w:br/>
        <w:t>R: We updated the document with minimal delay, and I learned to double-check stakeholder lists.</w:t>
      </w:r>
    </w:p>
    <w:p>
      <w:pPr>
        <w:pStyle w:val="Heading2"/>
      </w:pPr>
      <w:r>
        <w:t>13. Tell me about a situation where you improved a process.</w:t>
      </w:r>
    </w:p>
    <w:p>
      <w:r>
        <w:t>C: Our sprint retrospective revealed delays in UAT feedback.</w:t>
        <w:br/>
        <w:t>A: I proposed using a shared UAT tracker and color-coded defect statuses.</w:t>
        <w:br/>
        <w:t>R: Test closure time improved by 40%, and visibility increased.</w:t>
      </w:r>
    </w:p>
    <w:p>
      <w:pPr>
        <w:pStyle w:val="Heading2"/>
      </w:pPr>
      <w:r>
        <w:t>14. How do you handle feedback or criticism?</w:t>
      </w:r>
    </w:p>
    <w:p>
      <w:r>
        <w:t>C: A mentor once said my documentation was too technical for business users.</w:t>
        <w:br/>
        <w:t>A: I simplified language, added visuals, and requested another review.</w:t>
        <w:br/>
        <w:t>R: The feedback was positive, and I’ve since maintained that writing style.</w:t>
      </w:r>
    </w:p>
    <w:p>
      <w:pPr>
        <w:pStyle w:val="Heading2"/>
      </w:pPr>
      <w:r>
        <w:t>15. Describe a time you dealt with changing project requirements.</w:t>
      </w:r>
    </w:p>
    <w:p>
      <w:r>
        <w:t>C: Midway through a sprint, the client requested a new feature.</w:t>
        <w:br/>
        <w:t>A: I logged the change, updated the backlog, and discussed reprioritization with the Product Owner.</w:t>
        <w:br/>
        <w:t>R: The team accommodated the change without missing the sprint goal.</w:t>
      </w:r>
    </w:p>
    <w:p>
      <w:pPr>
        <w:pStyle w:val="Heading2"/>
      </w:pPr>
      <w:r>
        <w:t>16. How do you approach problem-solving?</w:t>
      </w:r>
    </w:p>
    <w:p>
      <w:r>
        <w:t>C: When users reported inconsistent data in reports, I had to identify the cause.</w:t>
        <w:br/>
        <w:t>A: I compared data flows between systems and worked with the dev team to find a missing join.</w:t>
        <w:br/>
        <w:t>R: The issue was fixed, and report accuracy improved by 15%.</w:t>
      </w:r>
    </w:p>
    <w:p>
      <w:pPr>
        <w:pStyle w:val="Heading2"/>
      </w:pPr>
      <w:r>
        <w:t>17. Give an example of working with diverse teams or cultures.</w:t>
      </w:r>
    </w:p>
    <w:p>
      <w:r>
        <w:t>C: In a group project, our team had members from 5 different countries.</w:t>
        <w:br/>
        <w:t>A: I encouraged open discussion and ensured each member’s idea was heard during meetings.</w:t>
        <w:br/>
        <w:t>R: The project won best teamwork recognition at our faculty event.</w:t>
      </w:r>
    </w:p>
    <w:p>
      <w:pPr>
        <w:pStyle w:val="Heading2"/>
      </w:pPr>
      <w:r>
        <w:t>18. Describe a time when you had to present findings to stakeholders.</w:t>
      </w:r>
    </w:p>
    <w:p>
      <w:r>
        <w:t>C: I analyzed survey results for an education portal pilot.</w:t>
        <w:br/>
        <w:t>A: I visualized data using Power BI and presented key insights and recommendations.</w:t>
        <w:br/>
        <w:t>R: The team used my analysis to refine features for the next release.</w:t>
      </w:r>
    </w:p>
    <w:p>
      <w:pPr>
        <w:pStyle w:val="Heading2"/>
      </w:pPr>
      <w:r>
        <w:t>19. Tell me about a challenge you faced and how you overcame it.</w:t>
      </w:r>
    </w:p>
    <w:p>
      <w:r>
        <w:t>C: I once had difficulty understanding a legacy system’s data flow.</w:t>
        <w:br/>
        <w:t>A: I reviewed existing documentation, shadowed a senior BA, and drew a process map.</w:t>
        <w:br/>
        <w:t>R: I understood dependencies and contributed meaningful inputs to the project.</w:t>
      </w:r>
    </w:p>
    <w:p>
      <w:pPr>
        <w:pStyle w:val="Heading2"/>
      </w:pPr>
      <w:r>
        <w:t>20. How do you stay motivated when tasks are repetitive or slow?</w:t>
      </w:r>
    </w:p>
    <w:p>
      <w:r>
        <w:t>C: During UAT, repetitive test case reviews felt monotonous.</w:t>
        <w:br/>
        <w:t>A: I broke tasks into smaller goals and celebrated small wins daily.</w:t>
        <w:br/>
        <w:t>R: I maintained focus and delivered consistent results until completion.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