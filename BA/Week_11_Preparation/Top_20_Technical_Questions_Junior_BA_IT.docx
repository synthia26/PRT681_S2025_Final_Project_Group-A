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86C05B" w14:textId="77777777" w:rsidR="001E1CFD" w:rsidRDefault="00000000" w:rsidP="001E1CFD">
      <w:pPr>
        <w:pStyle w:val="Heading1"/>
      </w:pPr>
      <w:r>
        <w:t>Top 20 Technical Interview Questions and Answers for Junior Business Analyst (IT Projects)</w:t>
      </w:r>
    </w:p>
    <w:p w14:paraId="6B08EC2F" w14:textId="1E9FAB99" w:rsidR="008850D0" w:rsidRDefault="001E1CFD" w:rsidP="001E1CFD">
      <w:pPr>
        <w:pStyle w:val="Heading1"/>
      </w:pPr>
      <w:r>
        <w:br/>
      </w:r>
      <w:r w:rsidR="00000000">
        <w:t>1. Explain the Software Development Life Cycle (SDLC).</w:t>
      </w:r>
    </w:p>
    <w:p w14:paraId="5059B332" w14:textId="526EB472" w:rsidR="008850D0" w:rsidRDefault="00000000">
      <w:r>
        <w:t>The SDLC is the step-by-step process used to design, develop, test, and deploy software. Common phases: Requirements → Design → Development → Testing → Deployment → Maintenance.</w:t>
      </w:r>
      <w:r>
        <w:br/>
        <w:t xml:space="preserve">Example: As a BA, I create clear requirement documents in the “Requirements” </w:t>
      </w:r>
      <w:r w:rsidR="001E1CFD">
        <w:t>phase,</w:t>
      </w:r>
      <w:r>
        <w:t xml:space="preserve"> so developers and testers understand </w:t>
      </w:r>
      <w:r w:rsidR="001E1CFD">
        <w:t xml:space="preserve">the </w:t>
      </w:r>
      <w:r>
        <w:t>scope before coding begins.</w:t>
      </w:r>
    </w:p>
    <w:p w14:paraId="1C3C6334" w14:textId="77777777" w:rsidR="008850D0" w:rsidRDefault="00000000">
      <w:pPr>
        <w:pStyle w:val="Heading2"/>
      </w:pPr>
      <w:r>
        <w:t>2. What is Agile methodology? How is it different from Waterfall?</w:t>
      </w:r>
    </w:p>
    <w:p w14:paraId="53B673CB" w14:textId="77777777" w:rsidR="008850D0" w:rsidRDefault="00000000">
      <w:r>
        <w:t>Agile delivers software in small, iterative increments with frequent stakeholder feedback. Waterfall is linear and sequential.</w:t>
      </w:r>
      <w:r>
        <w:br/>
        <w:t>CAR Example:</w:t>
      </w:r>
      <w:r>
        <w:br/>
        <w:t>C: Our team needed faster delivery of features.</w:t>
      </w:r>
      <w:r>
        <w:br/>
        <w:t>A: I introduced Agile sprints with user story breakdowns.</w:t>
      </w:r>
      <w:r>
        <w:br/>
        <w:t>R: Stakeholder feedback cycles shortened from 3 months to 2 weeks.</w:t>
      </w:r>
    </w:p>
    <w:p w14:paraId="19850B8A" w14:textId="77777777" w:rsidR="008850D0" w:rsidRDefault="00000000">
      <w:pPr>
        <w:pStyle w:val="Heading2"/>
      </w:pPr>
      <w:r>
        <w:t>3. Describe the Scrum framework.</w:t>
      </w:r>
    </w:p>
    <w:p w14:paraId="201869FA" w14:textId="77777777" w:rsidR="008850D0" w:rsidRDefault="00000000">
      <w:r>
        <w:t>Scrum is an Agile framework with time-boxed sprints, roles (Product Owner, Scrum Master, Team), and ceremonies (stand-ups, sprint planning, reviews, retrospectives).</w:t>
      </w:r>
      <w:r>
        <w:br/>
        <w:t>Example: I facilitated daily stand-ups ensuring blockers were raised early and sprint goals stayed on track.</w:t>
      </w:r>
    </w:p>
    <w:p w14:paraId="63A6622D" w14:textId="77777777" w:rsidR="008850D0" w:rsidRDefault="00000000">
      <w:pPr>
        <w:pStyle w:val="Heading2"/>
      </w:pPr>
      <w:r>
        <w:t>4. What is Kanban and when would you use it?</w:t>
      </w:r>
    </w:p>
    <w:p w14:paraId="011147B2" w14:textId="77777777" w:rsidR="008850D0" w:rsidRDefault="00000000">
      <w:r>
        <w:t>Kanban visualizes work on a board (“To Do → In Progress → Done”) to improve flow and limit work in progress.</w:t>
      </w:r>
      <w:r>
        <w:br/>
        <w:t>Example: Used Kanban in maintenance projects where priorities shifted daily to manage ad-hoc bug fixes efficiently.</w:t>
      </w:r>
    </w:p>
    <w:p w14:paraId="0EF827FF" w14:textId="77777777" w:rsidR="008850D0" w:rsidRDefault="00000000">
      <w:pPr>
        <w:pStyle w:val="Heading2"/>
      </w:pPr>
      <w:r>
        <w:t>5. How do you write a good User Story?</w:t>
      </w:r>
    </w:p>
    <w:p w14:paraId="61231B2E" w14:textId="77777777" w:rsidR="008850D0" w:rsidRDefault="00000000">
      <w:r>
        <w:t>Use the format “As a [user], I want [to do something] so that [I get value].”</w:t>
      </w:r>
      <w:r>
        <w:br/>
        <w:t>CAR Example:</w:t>
      </w:r>
      <w:r>
        <w:br/>
        <w:t>C: Stakeholders provided unclear requirements.</w:t>
      </w:r>
      <w:r>
        <w:br/>
        <w:t>A: I rewrote them into INVEST-compliant user stories in Jira.</w:t>
      </w:r>
      <w:r>
        <w:br/>
        <w:t>R: Developers estimated stories accurately and reduced rework by 20%.</w:t>
      </w:r>
    </w:p>
    <w:p w14:paraId="1AD6AC3C" w14:textId="77777777" w:rsidR="008850D0" w:rsidRDefault="00000000">
      <w:pPr>
        <w:pStyle w:val="Heading2"/>
      </w:pPr>
      <w:r>
        <w:t>6. What are Acceptance Criteria and why are they important?</w:t>
      </w:r>
    </w:p>
    <w:p w14:paraId="389A46F9" w14:textId="77777777" w:rsidR="008850D0" w:rsidRDefault="00000000">
      <w:r>
        <w:t>They define the conditions that must be met for a story to be considered complete and testable.</w:t>
      </w:r>
      <w:r>
        <w:br/>
      </w:r>
      <w:r>
        <w:lastRenderedPageBreak/>
        <w:t>Example: For a login feature, acceptance criteria included valid/invalid credentials, password reset, and error messages.</w:t>
      </w:r>
    </w:p>
    <w:p w14:paraId="11A19BBF" w14:textId="77777777" w:rsidR="008850D0" w:rsidRDefault="00000000">
      <w:pPr>
        <w:pStyle w:val="Heading2"/>
      </w:pPr>
      <w:r>
        <w:t>7. What is a Requirements Traceability Matrix (RTM)?</w:t>
      </w:r>
    </w:p>
    <w:p w14:paraId="7FE0A754" w14:textId="77777777" w:rsidR="008850D0" w:rsidRDefault="00000000">
      <w:r>
        <w:t>RTM maps each requirement to its test case or deliverable, ensuring coverage.</w:t>
      </w:r>
      <w:r>
        <w:br/>
        <w:t>CAR Example:</w:t>
      </w:r>
      <w:r>
        <w:br/>
        <w:t>C: QA team missed validating some business rules.</w:t>
      </w:r>
      <w:r>
        <w:br/>
        <w:t>A: I created an RTM linking all requirements to test IDs.</w:t>
      </w:r>
      <w:r>
        <w:br/>
        <w:t>R: Achieved 100% requirement coverage in UAT.</w:t>
      </w:r>
    </w:p>
    <w:p w14:paraId="68804384" w14:textId="77777777" w:rsidR="008850D0" w:rsidRDefault="00000000">
      <w:pPr>
        <w:pStyle w:val="Heading2"/>
      </w:pPr>
      <w:r>
        <w:t>8. Define Definition of Ready (DoR) and Definition of Done (DoD).</w:t>
      </w:r>
    </w:p>
    <w:p w14:paraId="1BAAFE7D" w14:textId="77777777" w:rsidR="008850D0" w:rsidRDefault="00000000">
      <w:r>
        <w:t>DoR: Criteria a story must meet before being accepted into a sprint.</w:t>
      </w:r>
      <w:r>
        <w:br/>
        <w:t>DoD: Criteria a story must meet to be considered complete.</w:t>
      </w:r>
      <w:r>
        <w:br/>
        <w:t>Example: DoR = clear description + AC + mockups + estimates; DoD = code complete + tested + accepted by PO.</w:t>
      </w:r>
    </w:p>
    <w:p w14:paraId="09F1CB98" w14:textId="77777777" w:rsidR="008850D0" w:rsidRDefault="00000000">
      <w:pPr>
        <w:pStyle w:val="Heading2"/>
      </w:pPr>
      <w:r>
        <w:t>9. What is User Acceptance Testing (UAT)?</w:t>
      </w:r>
    </w:p>
    <w:p w14:paraId="1C1C32F4" w14:textId="77777777" w:rsidR="008850D0" w:rsidRDefault="00000000">
      <w:r>
        <w:t>UAT is the final testing phase where end-users verify if the solution meets their needs.</w:t>
      </w:r>
      <w:r>
        <w:br/>
        <w:t>CAR Example:</w:t>
      </w:r>
      <w:r>
        <w:br/>
        <w:t>C: Business users needed confidence before go-live.</w:t>
      </w:r>
      <w:r>
        <w:br/>
        <w:t>A: I created UAT scripts and coordinated defect triage.</w:t>
      </w:r>
      <w:r>
        <w:br/>
        <w:t>R: 95% of UAT cases passed; system launched smoothly.</w:t>
      </w:r>
    </w:p>
    <w:p w14:paraId="00DB7EFB" w14:textId="77777777" w:rsidR="008850D0" w:rsidRDefault="00000000">
      <w:pPr>
        <w:pStyle w:val="Heading2"/>
      </w:pPr>
      <w:r>
        <w:t>10. How do you create a BPMN (Business Process Model and Notation) flow?</w:t>
      </w:r>
    </w:p>
    <w:p w14:paraId="7FA30978" w14:textId="77777777" w:rsidR="008850D0" w:rsidRDefault="00000000">
      <w:r>
        <w:t>Use tools like Lucidchart or Bizagi. Identify start → tasks → decisions → end points using standard BPMN symbols.</w:t>
      </w:r>
      <w:r>
        <w:br/>
        <w:t>Example: Modeled an “Employee Leave Request” process to identify redundant approvals and cut processing time by 30%.</w:t>
      </w:r>
    </w:p>
    <w:p w14:paraId="2CAF39D5" w14:textId="77777777" w:rsidR="008850D0" w:rsidRDefault="00000000">
      <w:pPr>
        <w:pStyle w:val="Heading2"/>
      </w:pPr>
      <w:r>
        <w:t>11. What is UML and how is it used?</w:t>
      </w:r>
    </w:p>
    <w:p w14:paraId="594A5B59" w14:textId="77777777" w:rsidR="008850D0" w:rsidRDefault="00000000">
      <w:r>
        <w:t>Unified Modeling Language visualizes system behavior and structure (use-case, sequence, class diagrams).</w:t>
      </w:r>
      <w:r>
        <w:br/>
        <w:t>Example: Created a sequence diagram showing data flow between user interface, API, and database for a new portal.</w:t>
      </w:r>
    </w:p>
    <w:p w14:paraId="149F3D4D" w14:textId="77777777" w:rsidR="008850D0" w:rsidRDefault="00000000">
      <w:pPr>
        <w:pStyle w:val="Heading2"/>
      </w:pPr>
      <w:r>
        <w:t>12. How have you used Jira and Confluence in your projects?</w:t>
      </w:r>
    </w:p>
    <w:p w14:paraId="3BFF6FE4" w14:textId="77777777" w:rsidR="008850D0" w:rsidRDefault="00000000">
      <w:r>
        <w:t>CAR Example:</w:t>
      </w:r>
      <w:r>
        <w:br/>
        <w:t>C: Project lacked transparent progress tracking.</w:t>
      </w:r>
      <w:r>
        <w:br/>
        <w:t>A: I managed user stories and sprint boards in Jira and documented meeting notes and requirements in Confluence.</w:t>
      </w:r>
      <w:r>
        <w:br/>
        <w:t>R: Improved collaboration—team velocity increased by 15%.</w:t>
      </w:r>
    </w:p>
    <w:p w14:paraId="51744B27" w14:textId="77777777" w:rsidR="008850D0" w:rsidRDefault="00000000">
      <w:pPr>
        <w:pStyle w:val="Heading2"/>
      </w:pPr>
      <w:r>
        <w:t>13. Explain how you would gather and document requirements.</w:t>
      </w:r>
    </w:p>
    <w:p w14:paraId="75740263" w14:textId="77777777" w:rsidR="008850D0" w:rsidRDefault="00000000">
      <w:r>
        <w:t>CAR Example:</w:t>
      </w:r>
      <w:r>
        <w:br/>
        <w:t>C: Stakeholders had differing expectations.</w:t>
      </w:r>
      <w:r>
        <w:br/>
      </w:r>
      <w:r>
        <w:lastRenderedPageBreak/>
        <w:t>A: Conducted interviews and workshops, summarized findings into BRD and user stories.</w:t>
      </w:r>
      <w:r>
        <w:br/>
        <w:t>R: Alignment achieved early; change requests reduced by 25%.</w:t>
      </w:r>
    </w:p>
    <w:p w14:paraId="7E8C8D64" w14:textId="77777777" w:rsidR="008850D0" w:rsidRDefault="00000000">
      <w:pPr>
        <w:pStyle w:val="Heading2"/>
      </w:pPr>
      <w:r>
        <w:t>14. What are functional and non-functional requirements?</w:t>
      </w:r>
    </w:p>
    <w:p w14:paraId="7119383A" w14:textId="77777777" w:rsidR="008850D0" w:rsidRDefault="00000000">
      <w:r>
        <w:t>Functional: What the system should do (features).</w:t>
      </w:r>
      <w:r>
        <w:br/>
        <w:t>Non-functional: How it should perform (speed, security, usability).</w:t>
      </w:r>
      <w:r>
        <w:br/>
        <w:t>Example: Login validation = functional; response within 2 seconds = non-functional.</w:t>
      </w:r>
    </w:p>
    <w:p w14:paraId="6F8EEF7F" w14:textId="77777777" w:rsidR="008850D0" w:rsidRDefault="00000000">
      <w:pPr>
        <w:pStyle w:val="Heading2"/>
      </w:pPr>
      <w:r>
        <w:t>15. What is your approach to data analysis and SQL as a BA?</w:t>
      </w:r>
    </w:p>
    <w:p w14:paraId="5986C0AA" w14:textId="77777777" w:rsidR="008850D0" w:rsidRDefault="00000000">
      <w:r>
        <w:t>CAR Example:</w:t>
      </w:r>
      <w:r>
        <w:br/>
        <w:t>C: Needed to validate transaction data quality.</w:t>
      </w:r>
      <w:r>
        <w:br/>
        <w:t>A: Ran SQL queries (SELECT, JOIN, COUNT) to identify duplicate records.</w:t>
      </w:r>
      <w:r>
        <w:br/>
        <w:t>R: Found 200 invalid entries; data team corrected them before release.</w:t>
      </w:r>
      <w:r>
        <w:br/>
        <w:t>Example Query:</w:t>
      </w:r>
      <w:r>
        <w:br/>
        <w:t>SELECT customer_id, COUNT(*) FROM orders GROUP BY customer_id HAVING COUNT(*) &gt; 1;</w:t>
      </w:r>
    </w:p>
    <w:p w14:paraId="219A1865" w14:textId="77777777" w:rsidR="008850D0" w:rsidRDefault="00000000">
      <w:pPr>
        <w:pStyle w:val="Heading2"/>
      </w:pPr>
      <w:r>
        <w:t>16. How do you use Excel in BA work?</w:t>
      </w:r>
    </w:p>
    <w:p w14:paraId="2FA69DFA" w14:textId="77777777" w:rsidR="008850D0" w:rsidRDefault="00000000">
      <w:r>
        <w:t>For data cleaning, pivot tables, charts, and simple requirement matrices.</w:t>
      </w:r>
      <w:r>
        <w:br/>
        <w:t>Example: Created a pivot chart comparing monthly sales by region to support stakeholder decision-making.</w:t>
      </w:r>
    </w:p>
    <w:p w14:paraId="26075E02" w14:textId="77777777" w:rsidR="008850D0" w:rsidRDefault="00000000">
      <w:pPr>
        <w:pStyle w:val="Heading2"/>
      </w:pPr>
      <w:r>
        <w:t>17. Explain your experience with Power BI (or any dashboarding tool).</w:t>
      </w:r>
    </w:p>
    <w:p w14:paraId="03AE3292" w14:textId="77777777" w:rsidR="008850D0" w:rsidRDefault="00000000">
      <w:r>
        <w:t>CAR Example:</w:t>
      </w:r>
      <w:r>
        <w:br/>
        <w:t>C: Management needed real-time KPI visibility.</w:t>
      </w:r>
      <w:r>
        <w:br/>
        <w:t>A: Connected Power BI to SQL Server and built dashboards with slicers for region and product.</w:t>
      </w:r>
      <w:r>
        <w:br/>
        <w:t>R: Reduced manual reporting time by 4 hours per week.</w:t>
      </w:r>
    </w:p>
    <w:p w14:paraId="4CD6B539" w14:textId="77777777" w:rsidR="008850D0" w:rsidRDefault="00000000">
      <w:pPr>
        <w:pStyle w:val="Heading2"/>
      </w:pPr>
      <w:r>
        <w:t>18. How would you handle incomplete or conflicting requirements?</w:t>
      </w:r>
    </w:p>
    <w:p w14:paraId="63F32FA9" w14:textId="77777777" w:rsidR="008850D0" w:rsidRDefault="00000000">
      <w:r>
        <w:t>CAR Example:</w:t>
      </w:r>
      <w:r>
        <w:br/>
        <w:t>C: Two departments requested opposite features.</w:t>
      </w:r>
      <w:r>
        <w:br/>
        <w:t>A: Facilitated a joint workshop to discuss priorities and clarify objectives.</w:t>
      </w:r>
      <w:r>
        <w:br/>
        <w:t>R: Agreed on a hybrid solution that met both departments’ key needs.</w:t>
      </w:r>
    </w:p>
    <w:p w14:paraId="03784C14" w14:textId="77777777" w:rsidR="008850D0" w:rsidRDefault="00000000">
      <w:pPr>
        <w:pStyle w:val="Heading2"/>
      </w:pPr>
      <w:r>
        <w:t>19. How do you ensure requirements are clearly communicated to developers and testers?</w:t>
      </w:r>
    </w:p>
    <w:p w14:paraId="390B3B09" w14:textId="77777777" w:rsidR="008850D0" w:rsidRDefault="00000000">
      <w:r>
        <w:t>CAR Example:</w:t>
      </w:r>
      <w:r>
        <w:br/>
        <w:t>C: Developers misinterpreted a business rule.</w:t>
      </w:r>
      <w:r>
        <w:br/>
        <w:t>A: Introduced acceptance criteria tables and walkthrough sessions using Confluence pages.</w:t>
      </w:r>
      <w:r>
        <w:br/>
        <w:t>R: Reduced post-release defects by 40%.</w:t>
      </w:r>
    </w:p>
    <w:p w14:paraId="7EE4A2B4" w14:textId="77777777" w:rsidR="008850D0" w:rsidRDefault="00000000">
      <w:pPr>
        <w:pStyle w:val="Heading2"/>
      </w:pPr>
      <w:r>
        <w:lastRenderedPageBreak/>
        <w:t>20. Give an example of a real-world BA problem you solved.</w:t>
      </w:r>
    </w:p>
    <w:p w14:paraId="2442DCD0" w14:textId="77777777" w:rsidR="008850D0" w:rsidRDefault="00000000">
      <w:r>
        <w:t>CAR Example:</w:t>
      </w:r>
      <w:r>
        <w:br/>
        <w:t>C: Customer onboarding took 10 days due to manual form handling.</w:t>
      </w:r>
      <w:r>
        <w:br/>
        <w:t>A: Mapped process in Lucidchart, identified redundant steps, proposed online form automation.</w:t>
      </w:r>
      <w:r>
        <w:br/>
        <w:t>R: Onboarding time reduced to 3 days; customer satisfaction rose by 25%.</w:t>
      </w:r>
    </w:p>
    <w:sectPr w:rsidR="008850D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504201366">
    <w:abstractNumId w:val="8"/>
  </w:num>
  <w:num w:numId="2" w16cid:durableId="249167970">
    <w:abstractNumId w:val="6"/>
  </w:num>
  <w:num w:numId="3" w16cid:durableId="1641300983">
    <w:abstractNumId w:val="5"/>
  </w:num>
  <w:num w:numId="4" w16cid:durableId="1353914212">
    <w:abstractNumId w:val="4"/>
  </w:num>
  <w:num w:numId="5" w16cid:durableId="934022467">
    <w:abstractNumId w:val="7"/>
  </w:num>
  <w:num w:numId="6" w16cid:durableId="662778276">
    <w:abstractNumId w:val="3"/>
  </w:num>
  <w:num w:numId="7" w16cid:durableId="1241671714">
    <w:abstractNumId w:val="2"/>
  </w:num>
  <w:num w:numId="8" w16cid:durableId="1307666798">
    <w:abstractNumId w:val="1"/>
  </w:num>
  <w:num w:numId="9" w16cid:durableId="574441579">
    <w:abstractNumId w:val="0"/>
  </w:num>
  <w:num w:numId="10" w16cid:durableId="1035471885">
    <w:abstractNumId w:val="9"/>
  </w:num>
  <w:num w:numId="11" w16cid:durableId="308897918">
    <w:abstractNumId w:val="9"/>
  </w:num>
  <w:num w:numId="12" w16cid:durableId="1882009568">
    <w:abstractNumId w:val="9"/>
  </w:num>
  <w:num w:numId="13" w16cid:durableId="1650132886">
    <w:abstractNumId w:val="9"/>
  </w:num>
  <w:num w:numId="14" w16cid:durableId="195628714">
    <w:abstractNumId w:val="9"/>
  </w:num>
  <w:num w:numId="15" w16cid:durableId="646518047">
    <w:abstractNumId w:val="9"/>
  </w:num>
  <w:num w:numId="16" w16cid:durableId="1216350438">
    <w:abstractNumId w:val="9"/>
  </w:num>
  <w:num w:numId="17" w16cid:durableId="1407462002">
    <w:abstractNumId w:val="9"/>
  </w:num>
  <w:num w:numId="18" w16cid:durableId="1941373029">
    <w:abstractNumId w:val="9"/>
  </w:num>
  <w:num w:numId="19" w16cid:durableId="16122027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5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E1CFD"/>
    <w:rsid w:val="0029639D"/>
    <w:rsid w:val="00326F90"/>
    <w:rsid w:val="008850D0"/>
    <w:rsid w:val="00AA1D8D"/>
    <w:rsid w:val="00B47730"/>
    <w:rsid w:val="00CB0664"/>
    <w:rsid w:val="00D65BD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E550A8"/>
  <w14:defaultImageDpi w14:val="300"/>
  <w15:docId w15:val="{A76F3D43-612A-4ADC-8A3A-2CCD3A6D4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1CFD"/>
  </w:style>
  <w:style w:type="paragraph" w:styleId="Heading1">
    <w:name w:val="heading 1"/>
    <w:basedOn w:val="Normal"/>
    <w:next w:val="Normal"/>
    <w:link w:val="Heading1Char"/>
    <w:uiPriority w:val="9"/>
    <w:qFormat/>
    <w:rsid w:val="001E1CF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1CF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1CF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1CF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1CF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1CF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1CF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1CF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1CF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1E1CF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E1CFD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E1CF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E1CFD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E1CF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E1CFD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1CF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1CFD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1E1CFD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E1CFD"/>
    <w:rPr>
      <w:color w:val="1F497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1CFD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1CFD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1CFD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1CFD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1CFD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1CFD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E1CFD"/>
    <w:pPr>
      <w:spacing w:line="240" w:lineRule="auto"/>
    </w:pPr>
    <w:rPr>
      <w:b/>
      <w:bCs/>
      <w:smallCaps/>
      <w:color w:val="1F497D" w:themeColor="text2"/>
    </w:rPr>
  </w:style>
  <w:style w:type="character" w:styleId="Strong">
    <w:name w:val="Strong"/>
    <w:basedOn w:val="DefaultParagraphFont"/>
    <w:uiPriority w:val="22"/>
    <w:qFormat/>
    <w:rsid w:val="001E1CFD"/>
    <w:rPr>
      <w:b/>
      <w:bCs/>
    </w:rPr>
  </w:style>
  <w:style w:type="character" w:styleId="Emphasis">
    <w:name w:val="Emphasis"/>
    <w:basedOn w:val="DefaultParagraphFont"/>
    <w:uiPriority w:val="20"/>
    <w:qFormat/>
    <w:rsid w:val="001E1CF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1CFD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1CFD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E1CF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E1CF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E1CF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1E1CFD"/>
    <w:rPr>
      <w:b/>
      <w:bCs/>
      <w:smallCaps/>
      <w:color w:val="1F497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1E1CFD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E1CFD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927</Words>
  <Characters>5085</Characters>
  <Application>Microsoft Office Word</Application>
  <DocSecurity>0</DocSecurity>
  <Lines>115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5964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Sayeed Anwar</cp:lastModifiedBy>
  <cp:revision>2</cp:revision>
  <dcterms:created xsi:type="dcterms:W3CDTF">2013-12-23T23:15:00Z</dcterms:created>
  <dcterms:modified xsi:type="dcterms:W3CDTF">2025-10-07T02:57:00Z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24cfc244-fc4b-4aff-b014-c0576fe40ab0</vt:lpwstr>
  </property>
</Properties>
</file>